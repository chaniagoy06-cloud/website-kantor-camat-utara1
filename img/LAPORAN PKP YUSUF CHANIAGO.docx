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034AA" w14:textId="77777777" w:rsidR="007027E1" w:rsidRDefault="00000000">
      <w:pPr>
        <w:spacing w:before="64"/>
        <w:ind w:left="10" w:right="289"/>
        <w:jc w:val="center"/>
        <w:rPr>
          <w:b/>
          <w:sz w:val="28"/>
        </w:rPr>
      </w:pPr>
      <w:r>
        <w:rPr>
          <w:b/>
          <w:spacing w:val="-2"/>
          <w:sz w:val="28"/>
        </w:rPr>
        <w:t>LAPORAN</w:t>
      </w:r>
    </w:p>
    <w:p w14:paraId="0501326E" w14:textId="77777777" w:rsidR="007027E1" w:rsidRDefault="00000000">
      <w:pPr>
        <w:spacing w:before="187"/>
        <w:ind w:left="6" w:right="287"/>
        <w:jc w:val="center"/>
        <w:rPr>
          <w:b/>
          <w:sz w:val="28"/>
        </w:rPr>
      </w:pPr>
      <w:r>
        <w:rPr>
          <w:b/>
          <w:sz w:val="28"/>
        </w:rPr>
        <w:t>PRAKTEK</w:t>
      </w:r>
      <w:r>
        <w:rPr>
          <w:b/>
          <w:spacing w:val="-9"/>
          <w:sz w:val="28"/>
        </w:rPr>
        <w:t xml:space="preserve"> </w:t>
      </w:r>
      <w:r>
        <w:rPr>
          <w:b/>
          <w:sz w:val="28"/>
        </w:rPr>
        <w:t>KERJA</w:t>
      </w:r>
      <w:r>
        <w:rPr>
          <w:b/>
          <w:spacing w:val="-8"/>
          <w:sz w:val="28"/>
        </w:rPr>
        <w:t xml:space="preserve"> </w:t>
      </w:r>
      <w:r>
        <w:rPr>
          <w:b/>
          <w:sz w:val="28"/>
        </w:rPr>
        <w:t>PROFESI</w:t>
      </w:r>
      <w:r>
        <w:rPr>
          <w:b/>
          <w:spacing w:val="-7"/>
          <w:sz w:val="28"/>
        </w:rPr>
        <w:t xml:space="preserve"> </w:t>
      </w:r>
      <w:r>
        <w:rPr>
          <w:b/>
          <w:spacing w:val="-4"/>
          <w:sz w:val="28"/>
        </w:rPr>
        <w:t>(PKP)</w:t>
      </w:r>
    </w:p>
    <w:p w14:paraId="19F8632E" w14:textId="77777777" w:rsidR="007027E1" w:rsidRDefault="007027E1">
      <w:pPr>
        <w:pStyle w:val="BodyText"/>
        <w:rPr>
          <w:b/>
          <w:sz w:val="28"/>
        </w:rPr>
      </w:pPr>
    </w:p>
    <w:p w14:paraId="69019E8B" w14:textId="77777777" w:rsidR="007027E1" w:rsidRDefault="007027E1">
      <w:pPr>
        <w:pStyle w:val="BodyText"/>
        <w:spacing w:before="47"/>
        <w:rPr>
          <w:b/>
          <w:sz w:val="28"/>
        </w:rPr>
      </w:pPr>
    </w:p>
    <w:p w14:paraId="7E2C3B98" w14:textId="77777777" w:rsidR="007027E1" w:rsidRDefault="00000000">
      <w:pPr>
        <w:spacing w:before="1"/>
        <w:ind w:left="7" w:right="287"/>
        <w:jc w:val="center"/>
        <w:rPr>
          <w:b/>
          <w:sz w:val="28"/>
        </w:rPr>
      </w:pPr>
      <w:r>
        <w:rPr>
          <w:b/>
          <w:spacing w:val="-2"/>
          <w:sz w:val="28"/>
        </w:rPr>
        <w:t>JUDUL:</w:t>
      </w:r>
    </w:p>
    <w:p w14:paraId="01F73527" w14:textId="77777777" w:rsidR="007027E1" w:rsidRDefault="00000000" w:rsidP="000D5EB5">
      <w:pPr>
        <w:spacing w:before="182" w:line="360" w:lineRule="auto"/>
        <w:ind w:left="114" w:right="330"/>
        <w:jc w:val="center"/>
        <w:rPr>
          <w:b/>
          <w:sz w:val="28"/>
        </w:rPr>
      </w:pPr>
      <w:r>
        <w:rPr>
          <w:b/>
          <w:sz w:val="28"/>
        </w:rPr>
        <w:t>IMPLEMENTASI MICROSOFT EXCEL UNTUK PENGELOLAAN</w:t>
      </w:r>
      <w:r>
        <w:rPr>
          <w:b/>
          <w:sz w:val="28"/>
          <w:lang w:val="en-US"/>
        </w:rPr>
        <w:t xml:space="preserve"> </w:t>
      </w:r>
      <w:r>
        <w:rPr>
          <w:b/>
          <w:sz w:val="28"/>
        </w:rPr>
        <w:t>DATA ADMINISTRASI DI KANTOR CAMAT</w:t>
      </w:r>
      <w:r>
        <w:rPr>
          <w:b/>
          <w:sz w:val="28"/>
          <w:lang w:val="en-US"/>
        </w:rPr>
        <w:t xml:space="preserve"> </w:t>
      </w:r>
      <w:r>
        <w:rPr>
          <w:b/>
          <w:sz w:val="28"/>
        </w:rPr>
        <w:t>PADANGSIDIMPUAN UTARA</w:t>
      </w:r>
    </w:p>
    <w:p w14:paraId="03BEC142" w14:textId="77777777" w:rsidR="007027E1" w:rsidRDefault="007027E1" w:rsidP="000D5EB5">
      <w:pPr>
        <w:pStyle w:val="BodyText"/>
        <w:spacing w:line="360" w:lineRule="auto"/>
        <w:rPr>
          <w:b/>
          <w:sz w:val="20"/>
        </w:rPr>
      </w:pPr>
    </w:p>
    <w:p w14:paraId="4808BB46" w14:textId="77777777" w:rsidR="007027E1" w:rsidRDefault="007027E1" w:rsidP="000D5EB5">
      <w:pPr>
        <w:pStyle w:val="BodyText"/>
        <w:spacing w:line="360" w:lineRule="auto"/>
        <w:rPr>
          <w:b/>
          <w:sz w:val="20"/>
        </w:rPr>
      </w:pPr>
    </w:p>
    <w:p w14:paraId="1205430A" w14:textId="77777777" w:rsidR="007027E1" w:rsidRDefault="007027E1">
      <w:pPr>
        <w:pStyle w:val="BodyText"/>
        <w:rPr>
          <w:b/>
          <w:sz w:val="20"/>
        </w:rPr>
      </w:pPr>
    </w:p>
    <w:p w14:paraId="6EE9A049" w14:textId="77777777" w:rsidR="007027E1" w:rsidRDefault="007027E1">
      <w:pPr>
        <w:pStyle w:val="BodyText"/>
        <w:rPr>
          <w:b/>
          <w:sz w:val="20"/>
        </w:rPr>
      </w:pPr>
    </w:p>
    <w:p w14:paraId="13B6FF91" w14:textId="77777777" w:rsidR="007027E1" w:rsidRDefault="007027E1">
      <w:pPr>
        <w:pStyle w:val="BodyText"/>
        <w:rPr>
          <w:b/>
          <w:sz w:val="20"/>
        </w:rPr>
      </w:pPr>
    </w:p>
    <w:p w14:paraId="6E7718A4" w14:textId="77777777" w:rsidR="007027E1" w:rsidRDefault="007027E1">
      <w:pPr>
        <w:pStyle w:val="BodyText"/>
        <w:rPr>
          <w:b/>
          <w:sz w:val="20"/>
        </w:rPr>
      </w:pPr>
    </w:p>
    <w:p w14:paraId="69F949E8" w14:textId="77777777" w:rsidR="007027E1" w:rsidRDefault="00000000">
      <w:pPr>
        <w:pStyle w:val="BodyText"/>
        <w:spacing w:before="42"/>
        <w:rPr>
          <w:b/>
          <w:sz w:val="20"/>
        </w:rPr>
      </w:pPr>
      <w:r>
        <w:rPr>
          <w:b/>
          <w:noProof/>
          <w:sz w:val="20"/>
        </w:rPr>
        <w:drawing>
          <wp:anchor distT="0" distB="0" distL="0" distR="0" simplePos="0" relativeHeight="251659264" behindDoc="1" locked="0" layoutInCell="1" allowOverlap="1" wp14:anchorId="2EDDE74E" wp14:editId="11FF79F9">
            <wp:simplePos x="0" y="0"/>
            <wp:positionH relativeFrom="page">
              <wp:posOffset>2922270</wp:posOffset>
            </wp:positionH>
            <wp:positionV relativeFrom="paragraph">
              <wp:posOffset>187960</wp:posOffset>
            </wp:positionV>
            <wp:extent cx="1733550" cy="1714500"/>
            <wp:effectExtent l="0" t="0" r="0" b="0"/>
            <wp:wrapTopAndBottom/>
            <wp:docPr id="1" name="Image 1" descr="LOGO UMTS.jpg"/>
            <wp:cNvGraphicFramePr/>
            <a:graphic xmlns:a="http://schemas.openxmlformats.org/drawingml/2006/main">
              <a:graphicData uri="http://schemas.openxmlformats.org/drawingml/2006/picture">
                <pic:pic xmlns:pic="http://schemas.openxmlformats.org/drawingml/2006/picture">
                  <pic:nvPicPr>
                    <pic:cNvPr id="1" name="Image 1" descr="LOGO UMTS.jpg"/>
                    <pic:cNvPicPr/>
                  </pic:nvPicPr>
                  <pic:blipFill>
                    <a:blip r:embed="rId8" cstate="print"/>
                    <a:stretch>
                      <a:fillRect/>
                    </a:stretch>
                  </pic:blipFill>
                  <pic:spPr>
                    <a:xfrm>
                      <a:off x="0" y="0"/>
                      <a:ext cx="1733550" cy="1714500"/>
                    </a:xfrm>
                    <a:prstGeom prst="rect">
                      <a:avLst/>
                    </a:prstGeom>
                  </pic:spPr>
                </pic:pic>
              </a:graphicData>
            </a:graphic>
          </wp:anchor>
        </w:drawing>
      </w:r>
    </w:p>
    <w:p w14:paraId="1B952CB7" w14:textId="77777777" w:rsidR="007027E1" w:rsidRDefault="007027E1">
      <w:pPr>
        <w:pStyle w:val="BodyText"/>
        <w:rPr>
          <w:b/>
          <w:sz w:val="28"/>
        </w:rPr>
      </w:pPr>
    </w:p>
    <w:p w14:paraId="44E11D61" w14:textId="77777777" w:rsidR="007027E1" w:rsidRDefault="007027E1">
      <w:pPr>
        <w:pStyle w:val="BodyText"/>
        <w:rPr>
          <w:b/>
          <w:sz w:val="28"/>
        </w:rPr>
      </w:pPr>
    </w:p>
    <w:p w14:paraId="0B30F539" w14:textId="77777777" w:rsidR="007027E1" w:rsidRDefault="007027E1">
      <w:pPr>
        <w:pStyle w:val="BodyText"/>
        <w:rPr>
          <w:b/>
          <w:sz w:val="28"/>
        </w:rPr>
      </w:pPr>
    </w:p>
    <w:p w14:paraId="703C3D28" w14:textId="77777777" w:rsidR="007027E1" w:rsidRDefault="007027E1">
      <w:pPr>
        <w:pStyle w:val="BodyText"/>
        <w:rPr>
          <w:b/>
          <w:sz w:val="28"/>
        </w:rPr>
      </w:pPr>
    </w:p>
    <w:p w14:paraId="5203233D" w14:textId="77777777" w:rsidR="007027E1" w:rsidRDefault="007027E1">
      <w:pPr>
        <w:pStyle w:val="BodyText"/>
        <w:spacing w:before="91"/>
        <w:rPr>
          <w:b/>
          <w:sz w:val="28"/>
        </w:rPr>
      </w:pPr>
    </w:p>
    <w:p w14:paraId="5D6BB0CD" w14:textId="77777777" w:rsidR="007027E1" w:rsidRDefault="00000000">
      <w:pPr>
        <w:ind w:left="10" w:right="287"/>
        <w:jc w:val="center"/>
        <w:rPr>
          <w:spacing w:val="-10"/>
          <w:sz w:val="28"/>
        </w:rPr>
      </w:pPr>
      <w:r>
        <w:rPr>
          <w:sz w:val="28"/>
        </w:rPr>
        <w:t>Oleh</w:t>
      </w:r>
      <w:r>
        <w:rPr>
          <w:spacing w:val="-5"/>
          <w:sz w:val="28"/>
        </w:rPr>
        <w:t xml:space="preserve"> </w:t>
      </w:r>
      <w:r>
        <w:rPr>
          <w:spacing w:val="-10"/>
          <w:sz w:val="28"/>
        </w:rPr>
        <w:t>:</w:t>
      </w:r>
    </w:p>
    <w:p w14:paraId="076A99EB" w14:textId="77777777" w:rsidR="007027E1" w:rsidRDefault="007027E1">
      <w:pPr>
        <w:ind w:left="10" w:right="287"/>
        <w:jc w:val="center"/>
        <w:rPr>
          <w:spacing w:val="-10"/>
          <w:sz w:val="28"/>
        </w:rPr>
      </w:pPr>
    </w:p>
    <w:p w14:paraId="1F9F8000" w14:textId="77777777" w:rsidR="007027E1" w:rsidRDefault="00000000">
      <w:pPr>
        <w:ind w:left="10" w:right="287"/>
        <w:jc w:val="center"/>
        <w:rPr>
          <w:spacing w:val="-10"/>
          <w:sz w:val="28"/>
          <w:lang w:val="en-US"/>
        </w:rPr>
      </w:pPr>
      <w:r>
        <w:rPr>
          <w:spacing w:val="-10"/>
          <w:sz w:val="28"/>
          <w:lang w:val="en-US"/>
        </w:rPr>
        <w:t>MUHAMMAD YUSUF CANIAGO</w:t>
      </w:r>
    </w:p>
    <w:p w14:paraId="44FE393F" w14:textId="1030A88E" w:rsidR="007027E1" w:rsidRDefault="00000000">
      <w:pPr>
        <w:spacing w:before="164" w:line="357" w:lineRule="auto"/>
        <w:ind w:left="3147" w:right="3432"/>
        <w:jc w:val="center"/>
        <w:rPr>
          <w:sz w:val="28"/>
        </w:rPr>
      </w:pPr>
      <w:r>
        <w:rPr>
          <w:sz w:val="28"/>
        </w:rPr>
        <w:t>NPM</w:t>
      </w:r>
      <w:r>
        <w:rPr>
          <w:spacing w:val="-2"/>
          <w:sz w:val="28"/>
        </w:rPr>
        <w:t xml:space="preserve"> </w:t>
      </w:r>
      <w:r>
        <w:rPr>
          <w:sz w:val="28"/>
        </w:rPr>
        <w:t>:</w:t>
      </w:r>
      <w:r>
        <w:rPr>
          <w:spacing w:val="-7"/>
          <w:sz w:val="28"/>
        </w:rPr>
        <w:t xml:space="preserve"> </w:t>
      </w:r>
      <w:r>
        <w:rPr>
          <w:spacing w:val="-2"/>
          <w:sz w:val="28"/>
        </w:rPr>
        <w:t>23041900</w:t>
      </w:r>
      <w:r w:rsidR="00A90173">
        <w:rPr>
          <w:spacing w:val="-2"/>
          <w:sz w:val="28"/>
        </w:rPr>
        <w:t>44</w:t>
      </w:r>
    </w:p>
    <w:p w14:paraId="67E6F708" w14:textId="77777777" w:rsidR="007027E1" w:rsidRDefault="007027E1">
      <w:pPr>
        <w:pStyle w:val="BodyText"/>
        <w:rPr>
          <w:sz w:val="28"/>
        </w:rPr>
      </w:pPr>
    </w:p>
    <w:p w14:paraId="229FE33F" w14:textId="77777777" w:rsidR="007027E1" w:rsidRDefault="007027E1">
      <w:pPr>
        <w:pStyle w:val="BodyText"/>
        <w:rPr>
          <w:sz w:val="28"/>
        </w:rPr>
      </w:pPr>
    </w:p>
    <w:p w14:paraId="6ADDAC98" w14:textId="77777777" w:rsidR="007027E1" w:rsidRDefault="007027E1">
      <w:pPr>
        <w:pStyle w:val="BodyText"/>
        <w:spacing w:before="9"/>
        <w:rPr>
          <w:sz w:val="28"/>
        </w:rPr>
      </w:pPr>
    </w:p>
    <w:p w14:paraId="553332B6" w14:textId="77777777" w:rsidR="007027E1" w:rsidRDefault="00000000">
      <w:pPr>
        <w:spacing w:line="360" w:lineRule="auto"/>
        <w:ind w:left="2083" w:right="2367" w:firstLine="1"/>
        <w:jc w:val="center"/>
        <w:rPr>
          <w:b/>
          <w:sz w:val="28"/>
        </w:rPr>
      </w:pPr>
      <w:r>
        <w:rPr>
          <w:b/>
          <w:sz w:val="28"/>
        </w:rPr>
        <w:t>TEKNOLOGI INFORMASI FAKULTAS</w:t>
      </w:r>
      <w:r>
        <w:rPr>
          <w:b/>
          <w:spacing w:val="-14"/>
          <w:sz w:val="28"/>
        </w:rPr>
        <w:t xml:space="preserve"> </w:t>
      </w:r>
      <w:r>
        <w:rPr>
          <w:b/>
          <w:sz w:val="28"/>
        </w:rPr>
        <w:t>SAINS</w:t>
      </w:r>
      <w:r>
        <w:rPr>
          <w:b/>
          <w:spacing w:val="-14"/>
          <w:sz w:val="28"/>
        </w:rPr>
        <w:t xml:space="preserve"> </w:t>
      </w:r>
      <w:r>
        <w:rPr>
          <w:b/>
          <w:sz w:val="28"/>
        </w:rPr>
        <w:t>DAN</w:t>
      </w:r>
      <w:r>
        <w:rPr>
          <w:b/>
          <w:spacing w:val="-13"/>
          <w:sz w:val="28"/>
        </w:rPr>
        <w:t xml:space="preserve"> </w:t>
      </w:r>
      <w:r>
        <w:rPr>
          <w:b/>
          <w:sz w:val="28"/>
        </w:rPr>
        <w:t>TEKNOLOGI UNIVERSITAS MUHAMMADIYAH TAPANULI SELATAN</w:t>
      </w:r>
    </w:p>
    <w:p w14:paraId="282D54BF" w14:textId="77777777" w:rsidR="007027E1" w:rsidRDefault="00000000">
      <w:pPr>
        <w:spacing w:line="315" w:lineRule="exact"/>
        <w:ind w:left="1" w:right="287"/>
        <w:jc w:val="center"/>
        <w:rPr>
          <w:b/>
          <w:sz w:val="28"/>
          <w:lang w:val="en-US"/>
        </w:rPr>
      </w:pPr>
      <w:r>
        <w:rPr>
          <w:b/>
          <w:spacing w:val="-4"/>
          <w:sz w:val="28"/>
        </w:rPr>
        <w:t>202</w:t>
      </w:r>
      <w:r>
        <w:rPr>
          <w:b/>
          <w:spacing w:val="-4"/>
          <w:sz w:val="28"/>
          <w:lang w:val="en-US"/>
        </w:rPr>
        <w:t>5</w:t>
      </w:r>
    </w:p>
    <w:p w14:paraId="6E18FB0D" w14:textId="77777777" w:rsidR="007027E1" w:rsidRDefault="007027E1">
      <w:pPr>
        <w:spacing w:line="315" w:lineRule="exact"/>
        <w:jc w:val="center"/>
        <w:rPr>
          <w:b/>
          <w:sz w:val="28"/>
        </w:rPr>
        <w:sectPr w:rsidR="007027E1">
          <w:type w:val="continuous"/>
          <w:pgSz w:w="11910" w:h="16840"/>
          <w:pgMar w:top="1360" w:right="1133" w:bottom="280" w:left="1417" w:header="720" w:footer="720" w:gutter="0"/>
          <w:cols w:space="720"/>
        </w:sectPr>
      </w:pPr>
    </w:p>
    <w:p w14:paraId="4F640F7E" w14:textId="77777777" w:rsidR="007027E1" w:rsidRDefault="00000000">
      <w:pPr>
        <w:spacing w:before="59" w:line="362" w:lineRule="auto"/>
        <w:ind w:left="1555" w:right="1714" w:firstLine="1234"/>
        <w:rPr>
          <w:b/>
          <w:sz w:val="28"/>
        </w:rPr>
      </w:pPr>
      <w:r>
        <w:rPr>
          <w:b/>
          <w:sz w:val="28"/>
        </w:rPr>
        <w:lastRenderedPageBreak/>
        <w:t>HALAMAN PENGESAHAN LAPORAN</w:t>
      </w:r>
      <w:r>
        <w:rPr>
          <w:b/>
          <w:spacing w:val="-9"/>
          <w:sz w:val="28"/>
        </w:rPr>
        <w:t xml:space="preserve"> </w:t>
      </w:r>
      <w:r>
        <w:rPr>
          <w:b/>
          <w:sz w:val="28"/>
        </w:rPr>
        <w:t>PRAKTEK</w:t>
      </w:r>
      <w:r>
        <w:rPr>
          <w:b/>
          <w:spacing w:val="-10"/>
          <w:sz w:val="28"/>
        </w:rPr>
        <w:t xml:space="preserve"> </w:t>
      </w:r>
      <w:r>
        <w:rPr>
          <w:b/>
          <w:sz w:val="28"/>
        </w:rPr>
        <w:t>KERJA</w:t>
      </w:r>
      <w:r>
        <w:rPr>
          <w:b/>
          <w:spacing w:val="-9"/>
          <w:sz w:val="28"/>
        </w:rPr>
        <w:t xml:space="preserve"> </w:t>
      </w:r>
      <w:r>
        <w:rPr>
          <w:b/>
          <w:sz w:val="28"/>
        </w:rPr>
        <w:t>PROFESI</w:t>
      </w:r>
      <w:r>
        <w:rPr>
          <w:b/>
          <w:spacing w:val="-9"/>
          <w:sz w:val="28"/>
        </w:rPr>
        <w:t xml:space="preserve"> </w:t>
      </w:r>
      <w:r>
        <w:rPr>
          <w:b/>
          <w:sz w:val="28"/>
        </w:rPr>
        <w:t>(PKP)</w:t>
      </w:r>
    </w:p>
    <w:p w14:paraId="4CB332A8" w14:textId="77777777" w:rsidR="007027E1" w:rsidRDefault="007027E1">
      <w:pPr>
        <w:pStyle w:val="BodyText"/>
        <w:spacing w:before="151"/>
        <w:rPr>
          <w:b/>
          <w:sz w:val="28"/>
        </w:rPr>
      </w:pPr>
    </w:p>
    <w:p w14:paraId="11AB47BA" w14:textId="77777777" w:rsidR="007027E1" w:rsidRDefault="00000000">
      <w:pPr>
        <w:spacing w:before="1"/>
        <w:ind w:left="4" w:right="287"/>
        <w:jc w:val="center"/>
        <w:rPr>
          <w:spacing w:val="-10"/>
          <w:sz w:val="28"/>
        </w:rPr>
      </w:pPr>
      <w:r>
        <w:rPr>
          <w:sz w:val="28"/>
        </w:rPr>
        <w:t>JUDUL</w:t>
      </w:r>
      <w:r>
        <w:rPr>
          <w:spacing w:val="-9"/>
          <w:sz w:val="28"/>
        </w:rPr>
        <w:t xml:space="preserve"> </w:t>
      </w:r>
      <w:r>
        <w:rPr>
          <w:spacing w:val="-10"/>
          <w:sz w:val="28"/>
        </w:rPr>
        <w:t>:</w:t>
      </w:r>
    </w:p>
    <w:p w14:paraId="72EB653D" w14:textId="77777777" w:rsidR="007027E1" w:rsidRDefault="00000000">
      <w:pPr>
        <w:spacing w:before="182" w:line="261" w:lineRule="auto"/>
        <w:ind w:left="114" w:right="330"/>
        <w:jc w:val="center"/>
        <w:rPr>
          <w:sz w:val="28"/>
        </w:rPr>
      </w:pPr>
      <w:r>
        <w:rPr>
          <w:sz w:val="28"/>
        </w:rPr>
        <w:t>IMPLEMENTASI MICROSOFT EXCEL UNTUK PENGELOLAAN</w:t>
      </w:r>
      <w:r>
        <w:rPr>
          <w:sz w:val="28"/>
          <w:lang w:val="en-US"/>
        </w:rPr>
        <w:t xml:space="preserve"> </w:t>
      </w:r>
      <w:r>
        <w:rPr>
          <w:sz w:val="28"/>
        </w:rPr>
        <w:t>DATA ADMINISTRASI DI KANTOR CAMAT</w:t>
      </w:r>
      <w:r>
        <w:rPr>
          <w:sz w:val="28"/>
          <w:lang w:val="en-US"/>
        </w:rPr>
        <w:t xml:space="preserve"> </w:t>
      </w:r>
      <w:r>
        <w:rPr>
          <w:sz w:val="28"/>
        </w:rPr>
        <w:t>PADANGSIDIMPUAN UTARA</w:t>
      </w:r>
    </w:p>
    <w:p w14:paraId="4B97B79E" w14:textId="77777777" w:rsidR="007027E1" w:rsidRDefault="007027E1">
      <w:pPr>
        <w:spacing w:before="1"/>
        <w:ind w:right="287"/>
        <w:jc w:val="both"/>
        <w:rPr>
          <w:spacing w:val="-10"/>
          <w:sz w:val="28"/>
        </w:rPr>
      </w:pPr>
    </w:p>
    <w:p w14:paraId="166BF5F4" w14:textId="77777777" w:rsidR="007027E1" w:rsidRDefault="00000000">
      <w:pPr>
        <w:pStyle w:val="BodyText"/>
        <w:spacing w:line="273" w:lineRule="exact"/>
        <w:ind w:left="4" w:right="287"/>
        <w:jc w:val="center"/>
        <w:rPr>
          <w:spacing w:val="-10"/>
        </w:rPr>
      </w:pPr>
      <w:r>
        <w:t>Oleh</w:t>
      </w:r>
      <w:r>
        <w:rPr>
          <w:spacing w:val="-6"/>
        </w:rPr>
        <w:t xml:space="preserve"> </w:t>
      </w:r>
      <w:r>
        <w:rPr>
          <w:spacing w:val="-10"/>
        </w:rPr>
        <w:t>:</w:t>
      </w:r>
    </w:p>
    <w:p w14:paraId="46C7450B" w14:textId="77777777" w:rsidR="007027E1" w:rsidRDefault="007027E1">
      <w:pPr>
        <w:pStyle w:val="BodyText"/>
        <w:spacing w:line="273" w:lineRule="exact"/>
        <w:ind w:left="4" w:right="287"/>
        <w:jc w:val="center"/>
        <w:rPr>
          <w:spacing w:val="-10"/>
        </w:rPr>
      </w:pPr>
    </w:p>
    <w:p w14:paraId="65B081B3" w14:textId="77777777" w:rsidR="007027E1" w:rsidRDefault="00000000">
      <w:pPr>
        <w:pStyle w:val="BodyText"/>
        <w:spacing w:line="273" w:lineRule="exact"/>
        <w:ind w:left="4" w:right="287"/>
        <w:jc w:val="center"/>
        <w:rPr>
          <w:spacing w:val="-10"/>
          <w:lang w:val="en-US"/>
        </w:rPr>
      </w:pPr>
      <w:r>
        <w:rPr>
          <w:spacing w:val="-10"/>
          <w:lang w:val="en-US"/>
        </w:rPr>
        <w:t>MUHAMMAD YUSUF CANIAGO</w:t>
      </w:r>
    </w:p>
    <w:p w14:paraId="3F6C8D8A" w14:textId="2D7DB81B" w:rsidR="007027E1" w:rsidRDefault="00000000">
      <w:pPr>
        <w:pStyle w:val="BodyText"/>
        <w:spacing w:before="136" w:line="360" w:lineRule="auto"/>
        <w:ind w:left="3577" w:right="3860" w:hanging="4"/>
        <w:jc w:val="center"/>
      </w:pPr>
      <w:r>
        <w:t>NPM :</w:t>
      </w:r>
      <w:r>
        <w:rPr>
          <w:spacing w:val="2"/>
        </w:rPr>
        <w:t xml:space="preserve"> </w:t>
      </w:r>
      <w:r>
        <w:rPr>
          <w:spacing w:val="-2"/>
        </w:rPr>
        <w:t>23041900</w:t>
      </w:r>
      <w:r w:rsidR="009A5005">
        <w:rPr>
          <w:spacing w:val="-2"/>
        </w:rPr>
        <w:t>44</w:t>
      </w:r>
    </w:p>
    <w:p w14:paraId="427EB4FC" w14:textId="77777777" w:rsidR="007027E1" w:rsidRDefault="007027E1">
      <w:pPr>
        <w:pStyle w:val="BodyText"/>
        <w:spacing w:before="207"/>
      </w:pPr>
    </w:p>
    <w:p w14:paraId="11F1F6D3" w14:textId="77777777" w:rsidR="007027E1" w:rsidRDefault="00000000">
      <w:pPr>
        <w:pStyle w:val="BodyText"/>
        <w:spacing w:before="1"/>
        <w:ind w:left="23"/>
      </w:pPr>
      <w:r>
        <w:t>Laporan</w:t>
      </w:r>
      <w:r>
        <w:rPr>
          <w:spacing w:val="-2"/>
        </w:rPr>
        <w:t xml:space="preserve"> </w:t>
      </w:r>
      <w:r>
        <w:t>ini</w:t>
      </w:r>
      <w:r>
        <w:rPr>
          <w:spacing w:val="-8"/>
        </w:rPr>
        <w:t xml:space="preserve"> </w:t>
      </w:r>
      <w:r>
        <w:t>di</w:t>
      </w:r>
      <w:r>
        <w:rPr>
          <w:spacing w:val="-5"/>
        </w:rPr>
        <w:t xml:space="preserve"> </w:t>
      </w:r>
      <w:r>
        <w:t>susun</w:t>
      </w:r>
      <w:r>
        <w:rPr>
          <w:spacing w:val="-4"/>
        </w:rPr>
        <w:t xml:space="preserve"> </w:t>
      </w:r>
      <w:r>
        <w:t>berdasarkan</w:t>
      </w:r>
      <w:r>
        <w:rPr>
          <w:spacing w:val="-4"/>
        </w:rPr>
        <w:t xml:space="preserve"> </w:t>
      </w:r>
      <w:r>
        <w:t>Praktek</w:t>
      </w:r>
      <w:r>
        <w:rPr>
          <w:spacing w:val="-5"/>
        </w:rPr>
        <w:t xml:space="preserve"> </w:t>
      </w:r>
      <w:r>
        <w:t>Kerja</w:t>
      </w:r>
      <w:r>
        <w:rPr>
          <w:spacing w:val="7"/>
        </w:rPr>
        <w:t xml:space="preserve"> </w:t>
      </w:r>
      <w:r>
        <w:t>Profesi</w:t>
      </w:r>
      <w:r>
        <w:rPr>
          <w:spacing w:val="-5"/>
        </w:rPr>
        <w:t xml:space="preserve"> </w:t>
      </w:r>
      <w:r>
        <w:t>(PKP)/Magang</w:t>
      </w:r>
      <w:r>
        <w:rPr>
          <w:spacing w:val="1"/>
        </w:rPr>
        <w:t xml:space="preserve"> </w:t>
      </w:r>
      <w:r>
        <w:t>Program</w:t>
      </w:r>
      <w:r>
        <w:rPr>
          <w:spacing w:val="-8"/>
        </w:rPr>
        <w:t xml:space="preserve"> </w:t>
      </w:r>
      <w:r>
        <w:rPr>
          <w:spacing w:val="-2"/>
        </w:rPr>
        <w:t>Studi</w:t>
      </w:r>
    </w:p>
    <w:p w14:paraId="0A96B6E0" w14:textId="77777777" w:rsidR="007027E1" w:rsidRDefault="00000000">
      <w:pPr>
        <w:pStyle w:val="BodyText"/>
        <w:spacing w:before="136" w:line="362" w:lineRule="auto"/>
        <w:ind w:left="23"/>
      </w:pPr>
      <w:r>
        <w:t>…………………….Fakultas</w:t>
      </w:r>
      <w:r>
        <w:rPr>
          <w:spacing w:val="40"/>
        </w:rPr>
        <w:t xml:space="preserve"> </w:t>
      </w:r>
      <w:r>
        <w:t>Sains</w:t>
      </w:r>
      <w:r>
        <w:rPr>
          <w:spacing w:val="40"/>
        </w:rPr>
        <w:t xml:space="preserve"> </w:t>
      </w:r>
      <w:r>
        <w:t>dan</w:t>
      </w:r>
      <w:r>
        <w:rPr>
          <w:spacing w:val="40"/>
        </w:rPr>
        <w:t xml:space="preserve"> </w:t>
      </w:r>
      <w:r>
        <w:t>Teknologi</w:t>
      </w:r>
      <w:r>
        <w:rPr>
          <w:spacing w:val="40"/>
        </w:rPr>
        <w:t xml:space="preserve"> </w:t>
      </w:r>
      <w:r>
        <w:t>Universitas</w:t>
      </w:r>
      <w:r>
        <w:rPr>
          <w:spacing w:val="40"/>
        </w:rPr>
        <w:t xml:space="preserve"> </w:t>
      </w:r>
      <w:r>
        <w:t>Muhammadiyah</w:t>
      </w:r>
      <w:r>
        <w:rPr>
          <w:spacing w:val="40"/>
        </w:rPr>
        <w:t xml:space="preserve"> </w:t>
      </w:r>
      <w:r>
        <w:t>Tapanuli</w:t>
      </w:r>
      <w:r>
        <w:rPr>
          <w:spacing w:val="40"/>
        </w:rPr>
        <w:t xml:space="preserve"> </w:t>
      </w:r>
      <w:r>
        <w:t>selatan dan telah di seminarkan pada tanggal …….bulan ………….tahun……….</w:t>
      </w:r>
    </w:p>
    <w:p w14:paraId="52F26805" w14:textId="77777777" w:rsidR="007027E1" w:rsidRDefault="007027E1">
      <w:pPr>
        <w:pStyle w:val="BodyText"/>
        <w:spacing w:before="134"/>
      </w:pPr>
    </w:p>
    <w:p w14:paraId="388D6DF2" w14:textId="77777777" w:rsidR="007027E1" w:rsidRDefault="00000000">
      <w:pPr>
        <w:pStyle w:val="BodyText"/>
        <w:tabs>
          <w:tab w:val="left" w:leader="dot" w:pos="8448"/>
        </w:tabs>
        <w:spacing w:before="1"/>
        <w:ind w:left="5905"/>
      </w:pPr>
      <w:r>
        <w:t>Padang</w:t>
      </w:r>
      <w:r>
        <w:rPr>
          <w:spacing w:val="-5"/>
        </w:rPr>
        <w:t xml:space="preserve"> </w:t>
      </w:r>
      <w:r>
        <w:rPr>
          <w:spacing w:val="-2"/>
        </w:rPr>
        <w:t>sidimpuan</w:t>
      </w:r>
      <w:r>
        <w:tab/>
      </w:r>
      <w:r>
        <w:rPr>
          <w:spacing w:val="-4"/>
        </w:rPr>
        <w:t>202…</w:t>
      </w:r>
    </w:p>
    <w:p w14:paraId="24BFA67F" w14:textId="77777777" w:rsidR="007027E1" w:rsidRDefault="007027E1">
      <w:pPr>
        <w:pStyle w:val="BodyText"/>
        <w:rPr>
          <w:sz w:val="20"/>
        </w:rPr>
      </w:pPr>
    </w:p>
    <w:p w14:paraId="676317D9" w14:textId="77777777" w:rsidR="007027E1" w:rsidRDefault="007027E1">
      <w:pPr>
        <w:pStyle w:val="BodyText"/>
        <w:rPr>
          <w:sz w:val="20"/>
        </w:rPr>
      </w:pPr>
    </w:p>
    <w:p w14:paraId="5F96C522" w14:textId="77777777" w:rsidR="007027E1" w:rsidRDefault="007027E1">
      <w:pPr>
        <w:pStyle w:val="BodyText"/>
        <w:rPr>
          <w:sz w:val="20"/>
        </w:rPr>
      </w:pPr>
    </w:p>
    <w:p w14:paraId="3615995F" w14:textId="77777777" w:rsidR="007027E1" w:rsidRDefault="007027E1">
      <w:pPr>
        <w:pStyle w:val="BodyText"/>
        <w:spacing w:before="57"/>
        <w:rPr>
          <w:sz w:val="20"/>
        </w:rPr>
      </w:pPr>
    </w:p>
    <w:tbl>
      <w:tblPr>
        <w:tblW w:w="0" w:type="auto"/>
        <w:tblInd w:w="706" w:type="dxa"/>
        <w:tblLayout w:type="fixed"/>
        <w:tblCellMar>
          <w:left w:w="0" w:type="dxa"/>
          <w:right w:w="0" w:type="dxa"/>
        </w:tblCellMar>
        <w:tblLook w:val="04A0" w:firstRow="1" w:lastRow="0" w:firstColumn="1" w:lastColumn="0" w:noHBand="0" w:noVBand="1"/>
      </w:tblPr>
      <w:tblGrid>
        <w:gridCol w:w="3950"/>
        <w:gridCol w:w="3895"/>
      </w:tblGrid>
      <w:tr w:rsidR="007027E1" w14:paraId="70B6CFA6" w14:textId="77777777">
        <w:trPr>
          <w:trHeight w:val="545"/>
        </w:trPr>
        <w:tc>
          <w:tcPr>
            <w:tcW w:w="3950" w:type="dxa"/>
          </w:tcPr>
          <w:p w14:paraId="75A99A30" w14:textId="77777777" w:rsidR="007027E1" w:rsidRDefault="00000000">
            <w:pPr>
              <w:pStyle w:val="TableParagraph"/>
              <w:spacing w:line="266" w:lineRule="exact"/>
              <w:ind w:left="525"/>
              <w:jc w:val="left"/>
              <w:rPr>
                <w:sz w:val="24"/>
              </w:rPr>
            </w:pPr>
            <w:r>
              <w:rPr>
                <w:sz w:val="24"/>
              </w:rPr>
              <w:t>Pembimbing</w:t>
            </w:r>
            <w:r>
              <w:rPr>
                <w:spacing w:val="-5"/>
                <w:sz w:val="24"/>
              </w:rPr>
              <w:t xml:space="preserve"> </w:t>
            </w:r>
            <w:r>
              <w:rPr>
                <w:spacing w:val="-2"/>
                <w:sz w:val="24"/>
              </w:rPr>
              <w:t>Lapang</w:t>
            </w:r>
          </w:p>
        </w:tc>
        <w:tc>
          <w:tcPr>
            <w:tcW w:w="3895" w:type="dxa"/>
          </w:tcPr>
          <w:p w14:paraId="068D2AFD" w14:textId="77777777" w:rsidR="007027E1" w:rsidRDefault="00000000">
            <w:pPr>
              <w:pStyle w:val="TableParagraph"/>
              <w:spacing w:line="266" w:lineRule="exact"/>
              <w:ind w:left="1271"/>
              <w:jc w:val="left"/>
              <w:rPr>
                <w:sz w:val="24"/>
              </w:rPr>
            </w:pPr>
            <w:r>
              <w:rPr>
                <w:sz w:val="24"/>
              </w:rPr>
              <w:t>Dosen</w:t>
            </w:r>
            <w:r>
              <w:rPr>
                <w:spacing w:val="-3"/>
                <w:sz w:val="24"/>
              </w:rPr>
              <w:t xml:space="preserve"> </w:t>
            </w:r>
            <w:r>
              <w:rPr>
                <w:spacing w:val="-2"/>
                <w:sz w:val="24"/>
              </w:rPr>
              <w:t>pendamping</w:t>
            </w:r>
          </w:p>
        </w:tc>
      </w:tr>
      <w:tr w:rsidR="007027E1" w14:paraId="764425F3" w14:textId="77777777">
        <w:trPr>
          <w:trHeight w:val="619"/>
        </w:trPr>
        <w:tc>
          <w:tcPr>
            <w:tcW w:w="3950" w:type="dxa"/>
          </w:tcPr>
          <w:p w14:paraId="304905CC" w14:textId="77777777" w:rsidR="007027E1" w:rsidRDefault="00000000">
            <w:pPr>
              <w:pStyle w:val="TableParagraph"/>
              <w:spacing w:before="270" w:line="240" w:lineRule="auto"/>
              <w:ind w:left="50"/>
              <w:jc w:val="left"/>
              <w:rPr>
                <w:sz w:val="24"/>
              </w:rPr>
            </w:pPr>
            <w:r>
              <w:rPr>
                <w:spacing w:val="-2"/>
                <w:sz w:val="24"/>
              </w:rPr>
              <w:t>……………………………….</w:t>
            </w:r>
          </w:p>
        </w:tc>
        <w:tc>
          <w:tcPr>
            <w:tcW w:w="3895" w:type="dxa"/>
          </w:tcPr>
          <w:p w14:paraId="7C702B90" w14:textId="77777777" w:rsidR="007027E1" w:rsidRDefault="00000000">
            <w:pPr>
              <w:pStyle w:val="TableParagraph"/>
              <w:spacing w:before="270" w:line="240" w:lineRule="auto"/>
              <w:ind w:left="964"/>
              <w:jc w:val="left"/>
              <w:rPr>
                <w:sz w:val="24"/>
              </w:rPr>
            </w:pPr>
            <w:r>
              <w:rPr>
                <w:spacing w:val="-2"/>
                <w:sz w:val="24"/>
              </w:rPr>
              <w:t>………………………………</w:t>
            </w:r>
          </w:p>
        </w:tc>
      </w:tr>
      <w:tr w:rsidR="007027E1" w14:paraId="1B285C22" w14:textId="77777777">
        <w:trPr>
          <w:trHeight w:val="339"/>
        </w:trPr>
        <w:tc>
          <w:tcPr>
            <w:tcW w:w="3950" w:type="dxa"/>
          </w:tcPr>
          <w:p w14:paraId="2F70D82F" w14:textId="77777777" w:rsidR="007027E1" w:rsidRDefault="00000000">
            <w:pPr>
              <w:pStyle w:val="TableParagraph"/>
              <w:spacing w:before="63" w:line="256" w:lineRule="exact"/>
              <w:ind w:left="50"/>
              <w:jc w:val="left"/>
              <w:rPr>
                <w:sz w:val="24"/>
              </w:rPr>
            </w:pPr>
            <w:r>
              <w:rPr>
                <w:spacing w:val="-4"/>
                <w:sz w:val="24"/>
              </w:rPr>
              <w:t>NIK.</w:t>
            </w:r>
          </w:p>
        </w:tc>
        <w:tc>
          <w:tcPr>
            <w:tcW w:w="3895" w:type="dxa"/>
          </w:tcPr>
          <w:p w14:paraId="17225520" w14:textId="77777777" w:rsidR="007027E1" w:rsidRDefault="00000000">
            <w:pPr>
              <w:pStyle w:val="TableParagraph"/>
              <w:spacing w:before="63" w:line="256" w:lineRule="exact"/>
              <w:ind w:left="964"/>
              <w:jc w:val="left"/>
              <w:rPr>
                <w:sz w:val="24"/>
              </w:rPr>
            </w:pPr>
            <w:r>
              <w:rPr>
                <w:spacing w:val="-2"/>
                <w:sz w:val="24"/>
              </w:rPr>
              <w:t>NIDN.</w:t>
            </w:r>
          </w:p>
        </w:tc>
      </w:tr>
    </w:tbl>
    <w:p w14:paraId="76633DF8" w14:textId="77777777" w:rsidR="007027E1" w:rsidRDefault="007027E1">
      <w:pPr>
        <w:pStyle w:val="BodyText"/>
        <w:rPr>
          <w:sz w:val="20"/>
        </w:rPr>
      </w:pPr>
    </w:p>
    <w:p w14:paraId="584D4715" w14:textId="77777777" w:rsidR="007027E1" w:rsidRDefault="007027E1">
      <w:pPr>
        <w:pStyle w:val="BodyText"/>
        <w:spacing w:before="106" w:after="1"/>
        <w:rPr>
          <w:sz w:val="20"/>
        </w:rPr>
      </w:pPr>
    </w:p>
    <w:tbl>
      <w:tblPr>
        <w:tblW w:w="0" w:type="auto"/>
        <w:tblInd w:w="5508" w:type="dxa"/>
        <w:tblLayout w:type="fixed"/>
        <w:tblCellMar>
          <w:left w:w="0" w:type="dxa"/>
          <w:right w:w="0" w:type="dxa"/>
        </w:tblCellMar>
        <w:tblLook w:val="04A0" w:firstRow="1" w:lastRow="0" w:firstColumn="1" w:lastColumn="0" w:noHBand="0" w:noVBand="1"/>
      </w:tblPr>
      <w:tblGrid>
        <w:gridCol w:w="3040"/>
      </w:tblGrid>
      <w:tr w:rsidR="007027E1" w14:paraId="2BE8A35F" w14:textId="77777777">
        <w:trPr>
          <w:trHeight w:val="545"/>
        </w:trPr>
        <w:tc>
          <w:tcPr>
            <w:tcW w:w="3040" w:type="dxa"/>
          </w:tcPr>
          <w:p w14:paraId="27ACD15D" w14:textId="77777777" w:rsidR="007027E1" w:rsidRDefault="00000000">
            <w:pPr>
              <w:pStyle w:val="TableParagraph"/>
              <w:spacing w:line="266" w:lineRule="exact"/>
              <w:ind w:left="337"/>
              <w:jc w:val="left"/>
              <w:rPr>
                <w:sz w:val="24"/>
              </w:rPr>
            </w:pPr>
            <w:r>
              <w:rPr>
                <w:sz w:val="24"/>
              </w:rPr>
              <w:t>Ketua</w:t>
            </w:r>
            <w:r>
              <w:rPr>
                <w:spacing w:val="-1"/>
                <w:sz w:val="24"/>
              </w:rPr>
              <w:t xml:space="preserve"> </w:t>
            </w:r>
            <w:r>
              <w:rPr>
                <w:sz w:val="24"/>
              </w:rPr>
              <w:t>Program</w:t>
            </w:r>
            <w:r>
              <w:rPr>
                <w:spacing w:val="-7"/>
                <w:sz w:val="24"/>
              </w:rPr>
              <w:t xml:space="preserve"> </w:t>
            </w:r>
            <w:r>
              <w:rPr>
                <w:spacing w:val="-4"/>
                <w:sz w:val="24"/>
              </w:rPr>
              <w:t>Studi</w:t>
            </w:r>
          </w:p>
        </w:tc>
      </w:tr>
      <w:tr w:rsidR="007027E1" w14:paraId="4B0FC299" w14:textId="77777777">
        <w:trPr>
          <w:trHeight w:val="621"/>
        </w:trPr>
        <w:tc>
          <w:tcPr>
            <w:tcW w:w="3040" w:type="dxa"/>
          </w:tcPr>
          <w:p w14:paraId="16D02B09" w14:textId="77777777" w:rsidR="007027E1" w:rsidRDefault="00000000">
            <w:pPr>
              <w:pStyle w:val="TableParagraph"/>
              <w:spacing w:before="269" w:line="240" w:lineRule="auto"/>
              <w:ind w:left="50"/>
              <w:jc w:val="left"/>
              <w:rPr>
                <w:sz w:val="24"/>
              </w:rPr>
            </w:pPr>
            <w:r>
              <w:rPr>
                <w:spacing w:val="-2"/>
                <w:sz w:val="24"/>
              </w:rPr>
              <w:t>……………………………….</w:t>
            </w:r>
          </w:p>
        </w:tc>
      </w:tr>
      <w:tr w:rsidR="007027E1" w14:paraId="1753917E" w14:textId="77777777">
        <w:trPr>
          <w:trHeight w:val="341"/>
        </w:trPr>
        <w:tc>
          <w:tcPr>
            <w:tcW w:w="3040" w:type="dxa"/>
          </w:tcPr>
          <w:p w14:paraId="36A9489D" w14:textId="77777777" w:rsidR="007027E1" w:rsidRDefault="00000000">
            <w:pPr>
              <w:pStyle w:val="TableParagraph"/>
              <w:spacing w:before="65" w:line="256" w:lineRule="exact"/>
              <w:ind w:left="112"/>
              <w:jc w:val="left"/>
              <w:rPr>
                <w:sz w:val="24"/>
              </w:rPr>
            </w:pPr>
            <w:r>
              <w:rPr>
                <w:spacing w:val="-2"/>
                <w:sz w:val="24"/>
              </w:rPr>
              <w:t>NIDN.</w:t>
            </w:r>
          </w:p>
        </w:tc>
      </w:tr>
    </w:tbl>
    <w:p w14:paraId="7C015C2C" w14:textId="77777777" w:rsidR="007027E1" w:rsidRDefault="007027E1">
      <w:pPr>
        <w:pStyle w:val="BodyText"/>
        <w:rPr>
          <w:sz w:val="20"/>
        </w:rPr>
      </w:pPr>
    </w:p>
    <w:p w14:paraId="5B39F62C" w14:textId="77777777" w:rsidR="007027E1" w:rsidRDefault="007027E1">
      <w:pPr>
        <w:pStyle w:val="BodyText"/>
        <w:spacing w:before="102"/>
        <w:rPr>
          <w:sz w:val="20"/>
        </w:rPr>
      </w:pPr>
    </w:p>
    <w:tbl>
      <w:tblPr>
        <w:tblW w:w="0" w:type="auto"/>
        <w:tblInd w:w="3284" w:type="dxa"/>
        <w:tblLayout w:type="fixed"/>
        <w:tblCellMar>
          <w:left w:w="0" w:type="dxa"/>
          <w:right w:w="0" w:type="dxa"/>
        </w:tblCellMar>
        <w:tblLook w:val="04A0" w:firstRow="1" w:lastRow="0" w:firstColumn="1" w:lastColumn="0" w:noHBand="0" w:noVBand="1"/>
      </w:tblPr>
      <w:tblGrid>
        <w:gridCol w:w="2795"/>
      </w:tblGrid>
      <w:tr w:rsidR="007027E1" w14:paraId="4DD9ED02" w14:textId="77777777">
        <w:trPr>
          <w:trHeight w:val="339"/>
        </w:trPr>
        <w:tc>
          <w:tcPr>
            <w:tcW w:w="2795" w:type="dxa"/>
          </w:tcPr>
          <w:p w14:paraId="59A5EF4B" w14:textId="77777777" w:rsidR="007027E1" w:rsidRDefault="00000000">
            <w:pPr>
              <w:pStyle w:val="TableParagraph"/>
              <w:spacing w:line="266" w:lineRule="exact"/>
              <w:ind w:left="621"/>
              <w:jc w:val="left"/>
              <w:rPr>
                <w:sz w:val="24"/>
              </w:rPr>
            </w:pPr>
            <w:r>
              <w:rPr>
                <w:sz w:val="24"/>
              </w:rPr>
              <w:t>Mengetahui</w:t>
            </w:r>
            <w:r>
              <w:rPr>
                <w:spacing w:val="-10"/>
                <w:sz w:val="24"/>
              </w:rPr>
              <w:t xml:space="preserve"> :</w:t>
            </w:r>
          </w:p>
        </w:tc>
      </w:tr>
      <w:tr w:rsidR="007027E1" w14:paraId="38E3B7E2" w14:textId="77777777">
        <w:trPr>
          <w:trHeight w:val="621"/>
        </w:trPr>
        <w:tc>
          <w:tcPr>
            <w:tcW w:w="2795" w:type="dxa"/>
          </w:tcPr>
          <w:p w14:paraId="3C663A9F" w14:textId="77777777" w:rsidR="007027E1" w:rsidRDefault="00000000">
            <w:pPr>
              <w:pStyle w:val="TableParagraph"/>
              <w:spacing w:before="63" w:line="240" w:lineRule="auto"/>
              <w:ind w:left="0" w:right="273"/>
              <w:rPr>
                <w:sz w:val="24"/>
              </w:rPr>
            </w:pPr>
            <w:r>
              <w:rPr>
                <w:spacing w:val="-2"/>
                <w:sz w:val="24"/>
              </w:rPr>
              <w:t>Dekan</w:t>
            </w:r>
          </w:p>
        </w:tc>
      </w:tr>
      <w:tr w:rsidR="007027E1" w14:paraId="3CAC140D" w14:textId="77777777">
        <w:trPr>
          <w:trHeight w:val="621"/>
        </w:trPr>
        <w:tc>
          <w:tcPr>
            <w:tcW w:w="2795" w:type="dxa"/>
          </w:tcPr>
          <w:p w14:paraId="131235F1" w14:textId="77777777" w:rsidR="007027E1" w:rsidRDefault="00000000">
            <w:pPr>
              <w:pStyle w:val="TableParagraph"/>
              <w:spacing w:before="272" w:line="240" w:lineRule="auto"/>
              <w:ind w:left="50"/>
              <w:jc w:val="left"/>
              <w:rPr>
                <w:sz w:val="24"/>
              </w:rPr>
            </w:pPr>
            <w:r>
              <w:rPr>
                <w:spacing w:val="-2"/>
                <w:sz w:val="24"/>
              </w:rPr>
              <w:t>…………………………….</w:t>
            </w:r>
          </w:p>
        </w:tc>
      </w:tr>
      <w:tr w:rsidR="007027E1" w14:paraId="39E40A6B" w14:textId="77777777">
        <w:trPr>
          <w:trHeight w:val="339"/>
        </w:trPr>
        <w:tc>
          <w:tcPr>
            <w:tcW w:w="2795" w:type="dxa"/>
          </w:tcPr>
          <w:p w14:paraId="308A04B9" w14:textId="77777777" w:rsidR="007027E1" w:rsidRDefault="00000000">
            <w:pPr>
              <w:pStyle w:val="TableParagraph"/>
              <w:spacing w:before="63" w:line="256" w:lineRule="exact"/>
              <w:ind w:left="50"/>
              <w:jc w:val="left"/>
              <w:rPr>
                <w:sz w:val="24"/>
              </w:rPr>
            </w:pPr>
            <w:r>
              <w:rPr>
                <w:spacing w:val="-2"/>
                <w:sz w:val="24"/>
              </w:rPr>
              <w:t>NIDN.</w:t>
            </w:r>
          </w:p>
        </w:tc>
      </w:tr>
    </w:tbl>
    <w:p w14:paraId="7C708335" w14:textId="77777777" w:rsidR="007027E1" w:rsidRDefault="007027E1">
      <w:pPr>
        <w:pStyle w:val="TableParagraph"/>
        <w:spacing w:line="256" w:lineRule="exact"/>
        <w:jc w:val="left"/>
        <w:rPr>
          <w:sz w:val="24"/>
        </w:rPr>
        <w:sectPr w:rsidR="007027E1">
          <w:pgSz w:w="11910" w:h="16840"/>
          <w:pgMar w:top="1360" w:right="1133" w:bottom="280" w:left="1417" w:header="720" w:footer="720" w:gutter="0"/>
          <w:cols w:space="720"/>
        </w:sectPr>
      </w:pPr>
    </w:p>
    <w:p w14:paraId="03668E61" w14:textId="77777777" w:rsidR="007027E1" w:rsidRDefault="00000000">
      <w:pPr>
        <w:spacing w:before="64"/>
        <w:ind w:right="289"/>
        <w:jc w:val="center"/>
        <w:rPr>
          <w:b/>
          <w:sz w:val="28"/>
        </w:rPr>
      </w:pPr>
      <w:r>
        <w:rPr>
          <w:b/>
          <w:sz w:val="28"/>
        </w:rPr>
        <w:lastRenderedPageBreak/>
        <w:t>Kata</w:t>
      </w:r>
      <w:r>
        <w:rPr>
          <w:b/>
          <w:spacing w:val="-8"/>
          <w:sz w:val="28"/>
        </w:rPr>
        <w:t xml:space="preserve"> </w:t>
      </w:r>
      <w:r>
        <w:rPr>
          <w:b/>
          <w:spacing w:val="-2"/>
          <w:sz w:val="28"/>
        </w:rPr>
        <w:t>Pengantar</w:t>
      </w:r>
    </w:p>
    <w:p w14:paraId="1070D81D" w14:textId="77777777" w:rsidR="007027E1" w:rsidRDefault="007027E1">
      <w:pPr>
        <w:pStyle w:val="BodyText"/>
        <w:spacing w:before="316"/>
        <w:rPr>
          <w:b/>
          <w:sz w:val="28"/>
        </w:rPr>
      </w:pPr>
    </w:p>
    <w:p w14:paraId="541F7ED7" w14:textId="77777777" w:rsidR="007027E1" w:rsidRDefault="00000000" w:rsidP="004A0B0A">
      <w:pPr>
        <w:pStyle w:val="NormalWeb"/>
        <w:spacing w:line="360" w:lineRule="auto"/>
        <w:jc w:val="both"/>
        <w:rPr>
          <w:rStyle w:val="Strong"/>
          <w:b w:val="0"/>
          <w:bCs w:val="0"/>
        </w:rPr>
      </w:pPr>
      <w:r>
        <w:t xml:space="preserve">Puji dan </w:t>
      </w:r>
      <w:proofErr w:type="spellStart"/>
      <w:r>
        <w:t>syukur</w:t>
      </w:r>
      <w:proofErr w:type="spellEnd"/>
      <w:r>
        <w:t xml:space="preserve"> </w:t>
      </w:r>
      <w:proofErr w:type="spellStart"/>
      <w:r>
        <w:t>saya</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Tuhan yang Maha Esa, </w:t>
      </w:r>
      <w:proofErr w:type="spellStart"/>
      <w:r>
        <w:t>karena</w:t>
      </w:r>
      <w:proofErr w:type="spellEnd"/>
      <w:r>
        <w:t xml:space="preserve"> </w:t>
      </w:r>
      <w:proofErr w:type="spellStart"/>
      <w:r>
        <w:t>berkat</w:t>
      </w:r>
      <w:proofErr w:type="spellEnd"/>
      <w:r>
        <w:t xml:space="preserve"> </w:t>
      </w:r>
      <w:proofErr w:type="spellStart"/>
      <w:r>
        <w:t>rahmat</w:t>
      </w:r>
      <w:proofErr w:type="spellEnd"/>
      <w:r>
        <w:t xml:space="preserve"> dan </w:t>
      </w:r>
      <w:proofErr w:type="spellStart"/>
      <w:r>
        <w:t>karunia</w:t>
      </w:r>
      <w:proofErr w:type="spellEnd"/>
      <w:r>
        <w:t xml:space="preserve">-Nya, </w:t>
      </w:r>
      <w:proofErr w:type="spellStart"/>
      <w:r>
        <w:t>saya</w:t>
      </w:r>
      <w:proofErr w:type="spellEnd"/>
      <w:r>
        <w:t xml:space="preserve"> </w:t>
      </w:r>
      <w:proofErr w:type="spellStart"/>
      <w:r>
        <w:t>bisa</w:t>
      </w:r>
      <w:proofErr w:type="spellEnd"/>
      <w:r>
        <w:t xml:space="preserve"> </w:t>
      </w:r>
      <w:proofErr w:type="spellStart"/>
      <w:r>
        <w:t>menyambut</w:t>
      </w:r>
      <w:proofErr w:type="spellEnd"/>
      <w:r>
        <w:t xml:space="preserve"> </w:t>
      </w:r>
      <w:proofErr w:type="spellStart"/>
      <w:r>
        <w:t>kesempatan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menyusun</w:t>
      </w:r>
      <w:proofErr w:type="spellEnd"/>
      <w:r>
        <w:t xml:space="preserve"> proposal </w:t>
      </w:r>
      <w:proofErr w:type="spellStart"/>
      <w:r>
        <w:t>magang</w:t>
      </w:r>
      <w:proofErr w:type="spellEnd"/>
      <w:r>
        <w:t xml:space="preserve"> </w:t>
      </w:r>
      <w:proofErr w:type="spellStart"/>
      <w:r>
        <w:t>berjudul</w:t>
      </w:r>
      <w:proofErr w:type="spellEnd"/>
      <w:r>
        <w:t xml:space="preserve"> “</w:t>
      </w:r>
      <w:proofErr w:type="spellStart"/>
      <w:r>
        <w:rPr>
          <w:rStyle w:val="Strong"/>
          <w:b w:val="0"/>
          <w:bCs w:val="0"/>
        </w:rPr>
        <w:t>Implementasi</w:t>
      </w:r>
      <w:proofErr w:type="spellEnd"/>
      <w:r>
        <w:rPr>
          <w:rStyle w:val="Strong"/>
          <w:b w:val="0"/>
          <w:bCs w:val="0"/>
        </w:rPr>
        <w:t xml:space="preserve"> Microsoft Excel </w:t>
      </w:r>
      <w:proofErr w:type="spellStart"/>
      <w:r>
        <w:rPr>
          <w:rStyle w:val="Strong"/>
          <w:b w:val="0"/>
          <w:bCs w:val="0"/>
        </w:rPr>
        <w:t>untuk</w:t>
      </w:r>
      <w:proofErr w:type="spellEnd"/>
      <w:r>
        <w:rPr>
          <w:rStyle w:val="Strong"/>
          <w:b w:val="0"/>
          <w:bCs w:val="0"/>
        </w:rPr>
        <w:t xml:space="preserve"> </w:t>
      </w:r>
      <w:proofErr w:type="spellStart"/>
      <w:r>
        <w:rPr>
          <w:rStyle w:val="Strong"/>
          <w:b w:val="0"/>
          <w:bCs w:val="0"/>
        </w:rPr>
        <w:t>Pengelolaan</w:t>
      </w:r>
      <w:proofErr w:type="spellEnd"/>
      <w:r>
        <w:rPr>
          <w:rStyle w:val="Strong"/>
          <w:b w:val="0"/>
          <w:bCs w:val="0"/>
        </w:rPr>
        <w:t xml:space="preserve"> Data </w:t>
      </w:r>
      <w:proofErr w:type="spellStart"/>
      <w:r>
        <w:rPr>
          <w:rStyle w:val="Strong"/>
          <w:b w:val="0"/>
          <w:bCs w:val="0"/>
        </w:rPr>
        <w:t>Administrasi</w:t>
      </w:r>
      <w:proofErr w:type="spellEnd"/>
      <w:r>
        <w:rPr>
          <w:rStyle w:val="Strong"/>
          <w:b w:val="0"/>
          <w:bCs w:val="0"/>
        </w:rPr>
        <w:t xml:space="preserve"> di Kantor Camat </w:t>
      </w:r>
      <w:proofErr w:type="spellStart"/>
      <w:r>
        <w:rPr>
          <w:rStyle w:val="Strong"/>
          <w:b w:val="0"/>
          <w:bCs w:val="0"/>
        </w:rPr>
        <w:t>Padangsidimpuan</w:t>
      </w:r>
      <w:proofErr w:type="spellEnd"/>
      <w:r>
        <w:rPr>
          <w:rStyle w:val="Strong"/>
          <w:b w:val="0"/>
          <w:bCs w:val="0"/>
        </w:rPr>
        <w:t xml:space="preserve"> Utara”</w:t>
      </w:r>
    </w:p>
    <w:p w14:paraId="5751E1AF" w14:textId="77777777" w:rsidR="007027E1" w:rsidRDefault="00000000" w:rsidP="004A0B0A">
      <w:pPr>
        <w:pStyle w:val="NormalWeb"/>
        <w:spacing w:line="360" w:lineRule="auto"/>
        <w:jc w:val="both"/>
      </w:pPr>
      <w:proofErr w:type="spellStart"/>
      <w:r>
        <w:t>Laporan</w:t>
      </w:r>
      <w:proofErr w:type="spellEnd"/>
      <w:r>
        <w:t xml:space="preserve"> </w:t>
      </w:r>
      <w:proofErr w:type="spellStart"/>
      <w:r>
        <w:t>ini</w:t>
      </w:r>
      <w:proofErr w:type="spellEnd"/>
      <w:r>
        <w:t xml:space="preserve"> </w:t>
      </w:r>
      <w:proofErr w:type="spellStart"/>
      <w:r>
        <w:t>disusun</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persyaratan</w:t>
      </w:r>
      <w:proofErr w:type="spellEnd"/>
      <w:r>
        <w:t xml:space="preserve"> </w:t>
      </w:r>
      <w:proofErr w:type="spellStart"/>
      <w:r>
        <w:t>akademik</w:t>
      </w:r>
      <w:proofErr w:type="spellEnd"/>
      <w:r>
        <w:t xml:space="preserve"> </w:t>
      </w:r>
      <w:proofErr w:type="spellStart"/>
      <w:r>
        <w:t>dalam</w:t>
      </w:r>
      <w:proofErr w:type="spellEnd"/>
      <w:r>
        <w:t xml:space="preserve"> </w:t>
      </w:r>
      <w:proofErr w:type="spellStart"/>
      <w:r>
        <w:t>mengikuti</w:t>
      </w:r>
      <w:proofErr w:type="spellEnd"/>
      <w:r>
        <w:t xml:space="preserve"> </w:t>
      </w:r>
      <w:proofErr w:type="spellStart"/>
      <w:r>
        <w:t>kegiatan</w:t>
      </w:r>
      <w:proofErr w:type="spellEnd"/>
      <w:r>
        <w:t xml:space="preserve"> PKP yang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kurikulum</w:t>
      </w:r>
      <w:proofErr w:type="spellEnd"/>
      <w:r>
        <w:t xml:space="preserve"> </w:t>
      </w:r>
      <w:proofErr w:type="spellStart"/>
      <w:r>
        <w:t>Fakultas</w:t>
      </w:r>
      <w:proofErr w:type="spellEnd"/>
      <w:r>
        <w:t xml:space="preserve"> Sains Dan </w:t>
      </w:r>
      <w:proofErr w:type="spellStart"/>
      <w:r>
        <w:t>Teknologi</w:t>
      </w:r>
      <w:proofErr w:type="spellEnd"/>
      <w:r>
        <w:t xml:space="preserve"> Universitas Muhammadiyah Tapanuli Selatan.</w:t>
      </w:r>
    </w:p>
    <w:p w14:paraId="7B4BDFC5" w14:textId="77777777" w:rsidR="007027E1" w:rsidRDefault="00000000" w:rsidP="004A0B0A">
      <w:pPr>
        <w:pStyle w:val="BodyText"/>
        <w:spacing w:line="360" w:lineRule="auto"/>
        <w:ind w:left="23"/>
        <w:jc w:val="both"/>
        <w:rPr>
          <w:lang w:val="en-US"/>
        </w:rPr>
      </w:pPr>
      <w:r>
        <w:rPr>
          <w:lang w:val="en-US"/>
        </w:rPr>
        <w:t xml:space="preserve">Pada </w:t>
      </w:r>
      <w:proofErr w:type="spellStart"/>
      <w:r>
        <w:rPr>
          <w:lang w:val="en-US"/>
        </w:rPr>
        <w:t>kesempatan</w:t>
      </w:r>
      <w:proofErr w:type="spellEnd"/>
      <w:r>
        <w:rPr>
          <w:lang w:val="en-US"/>
        </w:rPr>
        <w:t xml:space="preserve"> kali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terimakasih</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sebesar</w:t>
      </w:r>
      <w:proofErr w:type="spellEnd"/>
      <w:r>
        <w:rPr>
          <w:lang w:val="en-US"/>
        </w:rPr>
        <w:t xml:space="preserve"> </w:t>
      </w:r>
      <w:proofErr w:type="spellStart"/>
      <w:r>
        <w:rPr>
          <w:lang w:val="en-US"/>
        </w:rPr>
        <w:t>besarnya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dukungan</w:t>
      </w:r>
      <w:proofErr w:type="spellEnd"/>
      <w:r>
        <w:rPr>
          <w:lang w:val="en-US"/>
        </w:rPr>
        <w:t xml:space="preserve">, </w:t>
      </w:r>
      <w:proofErr w:type="spellStart"/>
      <w:r>
        <w:rPr>
          <w:lang w:val="en-US"/>
        </w:rPr>
        <w:t>antara</w:t>
      </w:r>
      <w:proofErr w:type="spellEnd"/>
      <w:r>
        <w:rPr>
          <w:lang w:val="en-US"/>
        </w:rPr>
        <w:t xml:space="preserve"> </w:t>
      </w:r>
      <w:proofErr w:type="gramStart"/>
      <w:r>
        <w:rPr>
          <w:lang w:val="en-US"/>
        </w:rPr>
        <w:t>lain :</w:t>
      </w:r>
      <w:proofErr w:type="gramEnd"/>
      <w:r>
        <w:rPr>
          <w:lang w:val="en-US"/>
        </w:rPr>
        <w:t xml:space="preserve">  </w:t>
      </w:r>
    </w:p>
    <w:p w14:paraId="28D489AB" w14:textId="77777777" w:rsidR="007027E1" w:rsidRDefault="00000000" w:rsidP="004A0B0A">
      <w:pPr>
        <w:pStyle w:val="ListParagraph"/>
        <w:numPr>
          <w:ilvl w:val="0"/>
          <w:numId w:val="1"/>
        </w:numPr>
        <w:tabs>
          <w:tab w:val="left" w:pos="744"/>
        </w:tabs>
        <w:spacing w:before="3" w:line="360" w:lineRule="auto"/>
        <w:ind w:right="297"/>
        <w:jc w:val="both"/>
        <w:rPr>
          <w:sz w:val="24"/>
        </w:rPr>
      </w:pPr>
      <w:proofErr w:type="spellStart"/>
      <w:r>
        <w:rPr>
          <w:sz w:val="24"/>
          <w:lang w:val="en-US"/>
        </w:rPr>
        <w:t>Rektor</w:t>
      </w:r>
      <w:proofErr w:type="spellEnd"/>
      <w:r>
        <w:rPr>
          <w:sz w:val="24"/>
          <w:lang w:val="en-US"/>
        </w:rPr>
        <w:t xml:space="preserve"> Universitas Muhammadiyah Tapanuli Selatan, Bapak Muhammad Darwis, </w:t>
      </w:r>
      <w:proofErr w:type="spellStart"/>
      <w:r>
        <w:rPr>
          <w:sz w:val="24"/>
          <w:lang w:val="en-US"/>
        </w:rPr>
        <w:t>M.Pd</w:t>
      </w:r>
      <w:proofErr w:type="spellEnd"/>
      <w:r>
        <w:rPr>
          <w:sz w:val="24"/>
          <w:lang w:val="en-US"/>
        </w:rPr>
        <w:t xml:space="preserve">. </w:t>
      </w:r>
      <w:proofErr w:type="spellStart"/>
      <w:r>
        <w:rPr>
          <w:sz w:val="24"/>
          <w:lang w:val="en-US"/>
        </w:rPr>
        <w:t>Beserta</w:t>
      </w:r>
      <w:proofErr w:type="spellEnd"/>
      <w:r>
        <w:rPr>
          <w:sz w:val="24"/>
          <w:lang w:val="en-US"/>
        </w:rPr>
        <w:t xml:space="preserve"> </w:t>
      </w:r>
      <w:proofErr w:type="spellStart"/>
      <w:r>
        <w:rPr>
          <w:sz w:val="24"/>
          <w:lang w:val="en-US"/>
        </w:rPr>
        <w:t>jajarannya</w:t>
      </w:r>
      <w:proofErr w:type="spellEnd"/>
      <w:r>
        <w:rPr>
          <w:sz w:val="24"/>
          <w:lang w:val="en-US"/>
        </w:rPr>
        <w:t>.</w:t>
      </w:r>
    </w:p>
    <w:p w14:paraId="7CB23DC2" w14:textId="77777777" w:rsidR="007027E1" w:rsidRDefault="00000000" w:rsidP="004A0B0A">
      <w:pPr>
        <w:pStyle w:val="ListParagraph"/>
        <w:numPr>
          <w:ilvl w:val="0"/>
          <w:numId w:val="1"/>
        </w:numPr>
        <w:tabs>
          <w:tab w:val="left" w:pos="3950"/>
        </w:tabs>
        <w:spacing w:line="360" w:lineRule="auto"/>
        <w:jc w:val="both"/>
        <w:rPr>
          <w:sz w:val="24"/>
          <w:szCs w:val="24"/>
        </w:rPr>
      </w:pPr>
      <w:r>
        <w:rPr>
          <w:sz w:val="24"/>
          <w:szCs w:val="24"/>
        </w:rPr>
        <w:t>Ibu Rafiqah Amanda Lubis, S. P, MP. sebagai Dekan Fakultas Sains dan Teknologi Universitas Muhammadiyah Tapanuli Selatan</w:t>
      </w:r>
      <w:r>
        <w:rPr>
          <w:sz w:val="24"/>
          <w:szCs w:val="24"/>
          <w:lang w:val="en-US"/>
        </w:rPr>
        <w:t xml:space="preserve">, </w:t>
      </w:r>
      <w:proofErr w:type="spellStart"/>
      <w:r>
        <w:rPr>
          <w:sz w:val="24"/>
          <w:szCs w:val="24"/>
          <w:lang w:val="en-US"/>
        </w:rPr>
        <w:t>beserta</w:t>
      </w:r>
      <w:proofErr w:type="spellEnd"/>
      <w:r>
        <w:rPr>
          <w:sz w:val="24"/>
          <w:szCs w:val="24"/>
          <w:lang w:val="en-US"/>
        </w:rPr>
        <w:t xml:space="preserve"> </w:t>
      </w:r>
      <w:proofErr w:type="spellStart"/>
      <w:r>
        <w:rPr>
          <w:sz w:val="24"/>
          <w:szCs w:val="24"/>
          <w:lang w:val="en-US"/>
        </w:rPr>
        <w:t>jajarannya</w:t>
      </w:r>
      <w:proofErr w:type="spellEnd"/>
      <w:r>
        <w:rPr>
          <w:sz w:val="24"/>
          <w:szCs w:val="24"/>
          <w:lang w:val="en-US"/>
        </w:rPr>
        <w:t>.</w:t>
      </w:r>
    </w:p>
    <w:p w14:paraId="5CF8371B" w14:textId="0083D6EF" w:rsidR="007027E1" w:rsidRDefault="00000000" w:rsidP="004A0B0A">
      <w:pPr>
        <w:pStyle w:val="ListParagraph"/>
        <w:numPr>
          <w:ilvl w:val="0"/>
          <w:numId w:val="1"/>
        </w:numPr>
        <w:tabs>
          <w:tab w:val="left" w:pos="3950"/>
        </w:tabs>
        <w:spacing w:line="360" w:lineRule="auto"/>
        <w:jc w:val="both"/>
        <w:rPr>
          <w:sz w:val="24"/>
          <w:szCs w:val="24"/>
        </w:rPr>
      </w:pPr>
      <w:r>
        <w:rPr>
          <w:sz w:val="24"/>
          <w:szCs w:val="24"/>
        </w:rPr>
        <w:t>Bapak Paisal Hamid Marpaung, M. Kom. sebagai Ketua Program Studi Teknologi Informasi</w:t>
      </w:r>
      <w:r w:rsidR="00A90173">
        <w:rPr>
          <w:sz w:val="24"/>
          <w:szCs w:val="24"/>
        </w:rPr>
        <w:t>, beserta jajarannya.</w:t>
      </w:r>
    </w:p>
    <w:p w14:paraId="3EDB62E7" w14:textId="1EBB9CDF" w:rsidR="007027E1" w:rsidRDefault="00000000" w:rsidP="004A0B0A">
      <w:pPr>
        <w:pStyle w:val="ListParagraph"/>
        <w:numPr>
          <w:ilvl w:val="0"/>
          <w:numId w:val="1"/>
        </w:numPr>
        <w:tabs>
          <w:tab w:val="left" w:pos="744"/>
        </w:tabs>
        <w:spacing w:before="3" w:line="360" w:lineRule="auto"/>
        <w:ind w:right="297"/>
        <w:jc w:val="both"/>
        <w:rPr>
          <w:sz w:val="24"/>
        </w:rPr>
      </w:pPr>
      <w:r>
        <w:rPr>
          <w:sz w:val="24"/>
          <w:lang w:val="en-US"/>
        </w:rPr>
        <w:t>Ibu</w:t>
      </w:r>
      <w:r>
        <w:rPr>
          <w:sz w:val="24"/>
          <w:szCs w:val="24"/>
          <w:lang w:val="en-US"/>
        </w:rPr>
        <w:t xml:space="preserve"> </w:t>
      </w:r>
      <w:r>
        <w:rPr>
          <w:rFonts w:eastAsia="Arial"/>
          <w:color w:val="1F1F1F"/>
          <w:sz w:val="24"/>
          <w:szCs w:val="24"/>
          <w:shd w:val="clear" w:color="auto" w:fill="FFFFFF"/>
        </w:rPr>
        <w:t>Nanda Alvina, S.H</w:t>
      </w:r>
      <w:r>
        <w:rPr>
          <w:rFonts w:eastAsia="Arial"/>
          <w:color w:val="1F1F1F"/>
          <w:sz w:val="24"/>
          <w:szCs w:val="24"/>
          <w:shd w:val="clear" w:color="auto" w:fill="FFFFFF"/>
          <w:lang w:val="en-US"/>
        </w:rPr>
        <w:t xml:space="preserve">. </w:t>
      </w:r>
      <w:proofErr w:type="spellStart"/>
      <w:r w:rsidR="00A90173">
        <w:rPr>
          <w:rFonts w:eastAsia="Arial"/>
          <w:color w:val="1F1F1F"/>
          <w:sz w:val="24"/>
          <w:szCs w:val="24"/>
          <w:shd w:val="clear" w:color="auto" w:fill="FFFFFF"/>
          <w:lang w:val="en-US"/>
        </w:rPr>
        <w:t>selaku</w:t>
      </w:r>
      <w:proofErr w:type="spellEnd"/>
      <w:r w:rsidR="00A90173">
        <w:rPr>
          <w:rFonts w:eastAsia="Arial"/>
          <w:color w:val="1F1F1F"/>
          <w:sz w:val="24"/>
          <w:szCs w:val="24"/>
          <w:shd w:val="clear" w:color="auto" w:fill="FFFFFF"/>
          <w:lang w:val="en-US"/>
        </w:rPr>
        <w:t xml:space="preserve"> </w:t>
      </w:r>
      <w:proofErr w:type="spellStart"/>
      <w:r w:rsidR="00A90173">
        <w:rPr>
          <w:rFonts w:eastAsia="Arial"/>
          <w:color w:val="1F1F1F"/>
          <w:sz w:val="24"/>
          <w:szCs w:val="24"/>
          <w:shd w:val="clear" w:color="auto" w:fill="FFFFFF"/>
          <w:lang w:val="en-US"/>
        </w:rPr>
        <w:t>camat</w:t>
      </w:r>
      <w:proofErr w:type="spellEnd"/>
      <w:r w:rsidR="00A90173">
        <w:rPr>
          <w:rFonts w:eastAsia="Arial"/>
          <w:color w:val="1F1F1F"/>
          <w:sz w:val="24"/>
          <w:szCs w:val="24"/>
          <w:shd w:val="clear" w:color="auto" w:fill="FFFFFF"/>
          <w:lang w:val="en-US"/>
        </w:rPr>
        <w:t xml:space="preserve"> </w:t>
      </w:r>
      <w:proofErr w:type="spellStart"/>
      <w:r w:rsidR="00A90173">
        <w:rPr>
          <w:rFonts w:eastAsia="Arial"/>
          <w:color w:val="1F1F1F"/>
          <w:sz w:val="24"/>
          <w:szCs w:val="24"/>
          <w:shd w:val="clear" w:color="auto" w:fill="FFFFFF"/>
          <w:lang w:val="en-US"/>
        </w:rPr>
        <w:t>padangsidimpuan</w:t>
      </w:r>
      <w:proofErr w:type="spellEnd"/>
      <w:r w:rsidR="00A90173">
        <w:rPr>
          <w:rFonts w:eastAsia="Arial"/>
          <w:color w:val="1F1F1F"/>
          <w:sz w:val="24"/>
          <w:szCs w:val="24"/>
          <w:shd w:val="clear" w:color="auto" w:fill="FFFFFF"/>
          <w:lang w:val="en-US"/>
        </w:rPr>
        <w:t xml:space="preserve"> </w:t>
      </w:r>
      <w:proofErr w:type="spellStart"/>
      <w:r w:rsidR="00A90173">
        <w:rPr>
          <w:rFonts w:eastAsia="Arial"/>
          <w:color w:val="1F1F1F"/>
          <w:sz w:val="24"/>
          <w:szCs w:val="24"/>
          <w:shd w:val="clear" w:color="auto" w:fill="FFFFFF"/>
          <w:lang w:val="en-US"/>
        </w:rPr>
        <w:t>utara</w:t>
      </w:r>
      <w:proofErr w:type="spellEnd"/>
      <w:r w:rsidR="00A90173">
        <w:rPr>
          <w:rFonts w:eastAsia="Arial"/>
          <w:color w:val="1F1F1F"/>
          <w:sz w:val="24"/>
          <w:szCs w:val="24"/>
          <w:shd w:val="clear" w:color="auto" w:fill="FFFFFF"/>
          <w:lang w:val="en-US"/>
        </w:rPr>
        <w:t xml:space="preserve"> </w:t>
      </w:r>
      <w:r>
        <w:rPr>
          <w:rFonts w:eastAsia="Arial"/>
          <w:color w:val="1F1F1F"/>
          <w:sz w:val="24"/>
          <w:szCs w:val="24"/>
          <w:shd w:val="clear" w:color="auto" w:fill="FFFFFF"/>
          <w:lang w:val="en-US"/>
        </w:rPr>
        <w:t xml:space="preserve">dan </w:t>
      </w:r>
      <w:r>
        <w:rPr>
          <w:sz w:val="24"/>
        </w:rPr>
        <w:t xml:space="preserve">Seluruh staf dan pegawai kantor Camat </w:t>
      </w:r>
      <w:proofErr w:type="spellStart"/>
      <w:r>
        <w:rPr>
          <w:sz w:val="24"/>
          <w:lang w:val="en-US"/>
        </w:rPr>
        <w:t>Padangsidimpuan</w:t>
      </w:r>
      <w:proofErr w:type="spellEnd"/>
      <w:r>
        <w:rPr>
          <w:sz w:val="24"/>
          <w:lang w:val="en-US"/>
        </w:rPr>
        <w:t xml:space="preserve"> Utara </w:t>
      </w:r>
      <w:r>
        <w:rPr>
          <w:sz w:val="24"/>
        </w:rPr>
        <w:t>yang telah membimbing,</w:t>
      </w:r>
      <w:r w:rsidR="00A90173">
        <w:rPr>
          <w:sz w:val="24"/>
        </w:rPr>
        <w:t xml:space="preserve"> </w:t>
      </w:r>
      <w:r>
        <w:rPr>
          <w:sz w:val="24"/>
        </w:rPr>
        <w:t>membantu,</w:t>
      </w:r>
      <w:r w:rsidR="00A90173">
        <w:rPr>
          <w:sz w:val="24"/>
        </w:rPr>
        <w:t xml:space="preserve"> </w:t>
      </w:r>
      <w:r>
        <w:rPr>
          <w:sz w:val="24"/>
        </w:rPr>
        <w:t xml:space="preserve">serta memberikan arahan selama kegiatan magang </w:t>
      </w:r>
      <w:r>
        <w:rPr>
          <w:spacing w:val="-2"/>
          <w:sz w:val="24"/>
        </w:rPr>
        <w:t>berlangsung.</w:t>
      </w:r>
    </w:p>
    <w:p w14:paraId="016E0D6A" w14:textId="77777777" w:rsidR="007027E1" w:rsidRDefault="00000000" w:rsidP="004A0B0A">
      <w:pPr>
        <w:pStyle w:val="ListParagraph"/>
        <w:numPr>
          <w:ilvl w:val="0"/>
          <w:numId w:val="1"/>
        </w:numPr>
        <w:tabs>
          <w:tab w:val="left" w:pos="744"/>
        </w:tabs>
        <w:spacing w:line="360" w:lineRule="auto"/>
        <w:ind w:right="304"/>
        <w:jc w:val="both"/>
        <w:rPr>
          <w:sz w:val="24"/>
        </w:rPr>
      </w:pPr>
      <w:r>
        <w:rPr>
          <w:sz w:val="24"/>
        </w:rPr>
        <w:t>Dosen pembimbing magang Rezti deawinda parinduri ,yang senantiasa memberikan motivasi,dan arahan.</w:t>
      </w:r>
    </w:p>
    <w:p w14:paraId="760558A5" w14:textId="77777777" w:rsidR="007027E1" w:rsidRDefault="007027E1" w:rsidP="004A0B0A">
      <w:pPr>
        <w:pStyle w:val="BodyText"/>
        <w:spacing w:before="136" w:line="360" w:lineRule="auto"/>
        <w:jc w:val="both"/>
      </w:pPr>
    </w:p>
    <w:p w14:paraId="4626BA89" w14:textId="77777777" w:rsidR="007027E1" w:rsidRDefault="00000000" w:rsidP="004A0B0A">
      <w:pPr>
        <w:pStyle w:val="BodyText"/>
        <w:spacing w:line="360" w:lineRule="auto"/>
        <w:ind w:left="23" w:right="304"/>
        <w:jc w:val="both"/>
      </w:pPr>
      <w:r>
        <w:t>Saya menyadari bahwa laporan ini masih jauh dari kata sempurna.Oleh karena itu,kritik dan saran yang membangun sangat diharapkan demi perbaikan di masa yang akan dtang. Besar harapan saya, semoga laporan ini dapat memberikan manfaat,baik bagi saya sendiri maupun bagi pembaca.</w:t>
      </w:r>
    </w:p>
    <w:p w14:paraId="56CF043E" w14:textId="77777777" w:rsidR="007027E1" w:rsidRDefault="007027E1" w:rsidP="004A0B0A">
      <w:pPr>
        <w:pStyle w:val="BodyText"/>
        <w:spacing w:before="138" w:line="360" w:lineRule="auto"/>
        <w:jc w:val="both"/>
      </w:pPr>
    </w:p>
    <w:p w14:paraId="5EE29CA2" w14:textId="77777777" w:rsidR="007027E1" w:rsidRDefault="00000000" w:rsidP="004A0B0A">
      <w:pPr>
        <w:pStyle w:val="BodyText"/>
        <w:spacing w:line="360" w:lineRule="auto"/>
        <w:ind w:left="23"/>
        <w:jc w:val="both"/>
      </w:pPr>
      <w:r>
        <w:rPr>
          <w:spacing w:val="-2"/>
        </w:rPr>
        <w:t>penulis,</w:t>
      </w:r>
    </w:p>
    <w:p w14:paraId="369FD216" w14:textId="77777777" w:rsidR="007027E1" w:rsidRDefault="007027E1" w:rsidP="004A0B0A">
      <w:pPr>
        <w:pStyle w:val="BodyText"/>
        <w:spacing w:line="360" w:lineRule="auto"/>
        <w:jc w:val="both"/>
        <w:sectPr w:rsidR="007027E1">
          <w:pgSz w:w="11910" w:h="16840"/>
          <w:pgMar w:top="1840" w:right="1133" w:bottom="280" w:left="1417" w:header="720" w:footer="720" w:gutter="0"/>
          <w:cols w:space="720"/>
        </w:sectPr>
      </w:pPr>
    </w:p>
    <w:p w14:paraId="2C4B6AAA" w14:textId="77777777" w:rsidR="007027E1" w:rsidRDefault="007027E1" w:rsidP="004A0B0A">
      <w:pPr>
        <w:pStyle w:val="BodyText"/>
        <w:spacing w:before="4" w:line="360" w:lineRule="auto"/>
        <w:jc w:val="both"/>
        <w:rPr>
          <w:sz w:val="17"/>
        </w:rPr>
      </w:pPr>
    </w:p>
    <w:p w14:paraId="6447B8F9" w14:textId="77777777" w:rsidR="007027E1" w:rsidRDefault="007027E1" w:rsidP="004A0B0A">
      <w:pPr>
        <w:pStyle w:val="BodyText"/>
        <w:spacing w:line="360" w:lineRule="auto"/>
        <w:jc w:val="both"/>
        <w:rPr>
          <w:sz w:val="17"/>
        </w:rPr>
        <w:sectPr w:rsidR="007027E1">
          <w:pgSz w:w="11910" w:h="16840"/>
          <w:pgMar w:top="1920" w:right="1133" w:bottom="280" w:left="1417" w:header="720" w:footer="720" w:gutter="0"/>
          <w:cols w:space="720"/>
        </w:sectPr>
      </w:pPr>
    </w:p>
    <w:p w14:paraId="37AF4222" w14:textId="0D3A3BC4" w:rsidR="007027E1" w:rsidRPr="004A0B0A" w:rsidRDefault="00000000" w:rsidP="004A0B0A">
      <w:pPr>
        <w:spacing w:before="71" w:line="360" w:lineRule="auto"/>
        <w:ind w:left="7" w:right="287"/>
        <w:jc w:val="center"/>
        <w:rPr>
          <w:b/>
          <w:sz w:val="24"/>
        </w:rPr>
      </w:pPr>
      <w:r>
        <w:rPr>
          <w:b/>
          <w:sz w:val="24"/>
        </w:rPr>
        <w:lastRenderedPageBreak/>
        <w:t>BAB</w:t>
      </w:r>
      <w:r>
        <w:rPr>
          <w:b/>
          <w:spacing w:val="2"/>
          <w:sz w:val="24"/>
        </w:rPr>
        <w:t xml:space="preserve"> </w:t>
      </w:r>
      <w:r>
        <w:rPr>
          <w:b/>
          <w:spacing w:val="-5"/>
          <w:sz w:val="24"/>
        </w:rPr>
        <w:t>I.</w:t>
      </w:r>
    </w:p>
    <w:p w14:paraId="5988E0A7" w14:textId="77777777" w:rsidR="007027E1" w:rsidRDefault="00000000" w:rsidP="004A0B0A">
      <w:pPr>
        <w:spacing w:line="360" w:lineRule="auto"/>
        <w:ind w:right="287"/>
        <w:jc w:val="center"/>
        <w:rPr>
          <w:b/>
          <w:sz w:val="24"/>
        </w:rPr>
      </w:pPr>
      <w:r>
        <w:rPr>
          <w:b/>
          <w:spacing w:val="-2"/>
          <w:sz w:val="24"/>
        </w:rPr>
        <w:t>PENDAHULUAN</w:t>
      </w:r>
    </w:p>
    <w:p w14:paraId="731F3963" w14:textId="77777777" w:rsidR="007027E1" w:rsidRDefault="007027E1" w:rsidP="004A0B0A">
      <w:pPr>
        <w:pStyle w:val="BodyText"/>
        <w:spacing w:before="274" w:line="360" w:lineRule="auto"/>
        <w:jc w:val="both"/>
        <w:rPr>
          <w:b/>
        </w:rPr>
      </w:pPr>
    </w:p>
    <w:p w14:paraId="0FE97930" w14:textId="77777777" w:rsidR="007027E1" w:rsidRDefault="00000000" w:rsidP="004A0B0A">
      <w:pPr>
        <w:pStyle w:val="ListParagraph"/>
        <w:numPr>
          <w:ilvl w:val="1"/>
          <w:numId w:val="2"/>
        </w:numPr>
        <w:tabs>
          <w:tab w:val="left" w:pos="382"/>
        </w:tabs>
        <w:spacing w:line="360" w:lineRule="auto"/>
        <w:ind w:left="382" w:hanging="359"/>
        <w:jc w:val="both"/>
        <w:rPr>
          <w:b/>
          <w:sz w:val="24"/>
        </w:rPr>
      </w:pPr>
      <w:r>
        <w:rPr>
          <w:b/>
          <w:sz w:val="24"/>
        </w:rPr>
        <w:t>Latar</w:t>
      </w:r>
      <w:r>
        <w:rPr>
          <w:b/>
          <w:spacing w:val="-7"/>
          <w:sz w:val="24"/>
        </w:rPr>
        <w:t xml:space="preserve"> </w:t>
      </w:r>
      <w:r>
        <w:rPr>
          <w:b/>
          <w:spacing w:val="-2"/>
          <w:sz w:val="24"/>
        </w:rPr>
        <w:t>Belakang</w:t>
      </w:r>
    </w:p>
    <w:p w14:paraId="205E77A2" w14:textId="4DC5A7B1" w:rsidR="000D5EB5" w:rsidRPr="000D5EB5" w:rsidRDefault="000D5EB5" w:rsidP="004A0B0A">
      <w:pPr>
        <w:widowControl/>
        <w:autoSpaceDE/>
        <w:autoSpaceDN/>
        <w:spacing w:before="100" w:beforeAutospacing="1" w:after="100" w:afterAutospacing="1" w:line="360" w:lineRule="auto"/>
        <w:ind w:left="23"/>
        <w:jc w:val="both"/>
        <w:rPr>
          <w:sz w:val="24"/>
          <w:szCs w:val="24"/>
          <w:lang w:val="en-ID" w:eastAsia="en-ID"/>
        </w:rPr>
      </w:pPr>
      <w:proofErr w:type="spellStart"/>
      <w:r w:rsidRPr="000D5EB5">
        <w:rPr>
          <w:sz w:val="24"/>
          <w:szCs w:val="24"/>
          <w:lang w:val="en-ID" w:eastAsia="en-ID"/>
        </w:rPr>
        <w:t>Magang</w:t>
      </w:r>
      <w:proofErr w:type="spellEnd"/>
      <w:r w:rsidRPr="000D5EB5">
        <w:rPr>
          <w:sz w:val="24"/>
          <w:szCs w:val="24"/>
          <w:lang w:val="en-ID" w:eastAsia="en-ID"/>
        </w:rPr>
        <w:t xml:space="preserve"> di </w:t>
      </w:r>
      <w:proofErr w:type="spellStart"/>
      <w:r w:rsidRPr="000D5EB5">
        <w:rPr>
          <w:sz w:val="24"/>
          <w:szCs w:val="24"/>
          <w:lang w:val="en-ID" w:eastAsia="en-ID"/>
        </w:rPr>
        <w:t>instansi</w:t>
      </w:r>
      <w:proofErr w:type="spellEnd"/>
      <w:r w:rsidRPr="000D5EB5">
        <w:rPr>
          <w:sz w:val="24"/>
          <w:szCs w:val="24"/>
          <w:lang w:val="en-ID" w:eastAsia="en-ID"/>
        </w:rPr>
        <w:t xml:space="preserve"> </w:t>
      </w:r>
      <w:proofErr w:type="spellStart"/>
      <w:r w:rsidRPr="000D5EB5">
        <w:rPr>
          <w:sz w:val="24"/>
          <w:szCs w:val="24"/>
          <w:lang w:val="en-ID" w:eastAsia="en-ID"/>
        </w:rPr>
        <w:t>pemerintah</w:t>
      </w:r>
      <w:proofErr w:type="spellEnd"/>
      <w:r w:rsidRPr="000D5EB5">
        <w:rPr>
          <w:sz w:val="24"/>
          <w:szCs w:val="24"/>
          <w:lang w:val="en-ID" w:eastAsia="en-ID"/>
        </w:rPr>
        <w:t xml:space="preserve"> </w:t>
      </w:r>
      <w:proofErr w:type="spellStart"/>
      <w:r w:rsidRPr="000D5EB5">
        <w:rPr>
          <w:sz w:val="24"/>
          <w:szCs w:val="24"/>
          <w:lang w:val="en-ID" w:eastAsia="en-ID"/>
        </w:rPr>
        <w:t>memberikan</w:t>
      </w:r>
      <w:proofErr w:type="spellEnd"/>
      <w:r w:rsidRPr="000D5EB5">
        <w:rPr>
          <w:sz w:val="24"/>
          <w:szCs w:val="24"/>
          <w:lang w:val="en-ID" w:eastAsia="en-ID"/>
        </w:rPr>
        <w:t xml:space="preserve"> </w:t>
      </w:r>
      <w:proofErr w:type="spellStart"/>
      <w:r w:rsidRPr="000D5EB5">
        <w:rPr>
          <w:sz w:val="24"/>
          <w:szCs w:val="24"/>
          <w:lang w:val="en-ID" w:eastAsia="en-ID"/>
        </w:rPr>
        <w:t>peluang</w:t>
      </w:r>
      <w:proofErr w:type="spellEnd"/>
      <w:r w:rsidRPr="000D5EB5">
        <w:rPr>
          <w:sz w:val="24"/>
          <w:szCs w:val="24"/>
          <w:lang w:val="en-ID" w:eastAsia="en-ID"/>
        </w:rPr>
        <w:t xml:space="preserve"> </w:t>
      </w:r>
      <w:proofErr w:type="spellStart"/>
      <w:r w:rsidRPr="000D5EB5">
        <w:rPr>
          <w:sz w:val="24"/>
          <w:szCs w:val="24"/>
          <w:lang w:val="en-ID" w:eastAsia="en-ID"/>
        </w:rPr>
        <w:t>berharga</w:t>
      </w:r>
      <w:proofErr w:type="spellEnd"/>
      <w:r w:rsidRPr="000D5EB5">
        <w:rPr>
          <w:sz w:val="24"/>
          <w:szCs w:val="24"/>
          <w:lang w:val="en-ID" w:eastAsia="en-ID"/>
        </w:rPr>
        <w:t xml:space="preserve"> </w:t>
      </w:r>
      <w:proofErr w:type="spellStart"/>
      <w:r w:rsidRPr="000D5EB5">
        <w:rPr>
          <w:sz w:val="24"/>
          <w:szCs w:val="24"/>
          <w:lang w:val="en-ID" w:eastAsia="en-ID"/>
        </w:rPr>
        <w:t>bagi</w:t>
      </w:r>
      <w:proofErr w:type="spellEnd"/>
      <w:r w:rsidRPr="000D5EB5">
        <w:rPr>
          <w:sz w:val="24"/>
          <w:szCs w:val="24"/>
          <w:lang w:val="en-ID" w:eastAsia="en-ID"/>
        </w:rPr>
        <w:t xml:space="preserve"> </w:t>
      </w:r>
      <w:proofErr w:type="spellStart"/>
      <w:r w:rsidRPr="000D5EB5">
        <w:rPr>
          <w:sz w:val="24"/>
          <w:szCs w:val="24"/>
          <w:lang w:val="en-ID" w:eastAsia="en-ID"/>
        </w:rPr>
        <w:t>mahasiswa</w:t>
      </w:r>
      <w:proofErr w:type="spellEnd"/>
      <w:r w:rsidRPr="000D5EB5">
        <w:rPr>
          <w:sz w:val="24"/>
          <w:szCs w:val="24"/>
          <w:lang w:val="en-ID" w:eastAsia="en-ID"/>
        </w:rPr>
        <w:t xml:space="preserve"> </w:t>
      </w:r>
      <w:proofErr w:type="spellStart"/>
      <w:r w:rsidRPr="000D5EB5">
        <w:rPr>
          <w:sz w:val="24"/>
          <w:szCs w:val="24"/>
          <w:lang w:val="en-ID" w:eastAsia="en-ID"/>
        </w:rPr>
        <w:t>untuk</w:t>
      </w:r>
      <w:proofErr w:type="spellEnd"/>
      <w:r w:rsidRPr="000D5EB5">
        <w:rPr>
          <w:sz w:val="24"/>
          <w:szCs w:val="24"/>
          <w:lang w:val="en-ID" w:eastAsia="en-ID"/>
        </w:rPr>
        <w:t xml:space="preserve"> </w:t>
      </w:r>
      <w:proofErr w:type="spellStart"/>
      <w:r w:rsidRPr="000D5EB5">
        <w:rPr>
          <w:sz w:val="24"/>
          <w:szCs w:val="24"/>
          <w:lang w:val="en-ID" w:eastAsia="en-ID"/>
        </w:rPr>
        <w:t>mendapatkan</w:t>
      </w:r>
      <w:proofErr w:type="spellEnd"/>
      <w:r w:rsidRPr="000D5EB5">
        <w:rPr>
          <w:sz w:val="24"/>
          <w:szCs w:val="24"/>
          <w:lang w:val="en-ID" w:eastAsia="en-ID"/>
        </w:rPr>
        <w:t xml:space="preserve"> </w:t>
      </w:r>
      <w:proofErr w:type="spellStart"/>
      <w:r w:rsidRPr="000D5EB5">
        <w:rPr>
          <w:sz w:val="24"/>
          <w:szCs w:val="24"/>
          <w:lang w:val="en-ID" w:eastAsia="en-ID"/>
        </w:rPr>
        <w:t>pengalaman</w:t>
      </w:r>
      <w:proofErr w:type="spellEnd"/>
      <w:r w:rsidRPr="000D5EB5">
        <w:rPr>
          <w:sz w:val="24"/>
          <w:szCs w:val="24"/>
          <w:lang w:val="en-ID" w:eastAsia="en-ID"/>
        </w:rPr>
        <w:t xml:space="preserve"> </w:t>
      </w:r>
      <w:proofErr w:type="spellStart"/>
      <w:r w:rsidRPr="000D5EB5">
        <w:rPr>
          <w:sz w:val="24"/>
          <w:szCs w:val="24"/>
          <w:lang w:val="en-ID" w:eastAsia="en-ID"/>
        </w:rPr>
        <w:t>nyata</w:t>
      </w:r>
      <w:proofErr w:type="spellEnd"/>
      <w:r w:rsidRPr="000D5EB5">
        <w:rPr>
          <w:sz w:val="24"/>
          <w:szCs w:val="24"/>
          <w:lang w:val="en-ID" w:eastAsia="en-ID"/>
        </w:rPr>
        <w:t xml:space="preserve"> </w:t>
      </w:r>
      <w:proofErr w:type="spellStart"/>
      <w:r w:rsidRPr="000D5EB5">
        <w:rPr>
          <w:sz w:val="24"/>
          <w:szCs w:val="24"/>
          <w:lang w:val="en-ID" w:eastAsia="en-ID"/>
        </w:rPr>
        <w:t>dalam</w:t>
      </w:r>
      <w:proofErr w:type="spellEnd"/>
      <w:r w:rsidRPr="000D5EB5">
        <w:rPr>
          <w:sz w:val="24"/>
          <w:szCs w:val="24"/>
          <w:lang w:val="en-ID" w:eastAsia="en-ID"/>
        </w:rPr>
        <w:t xml:space="preserve"> </w:t>
      </w:r>
      <w:proofErr w:type="spellStart"/>
      <w:r w:rsidRPr="000D5EB5">
        <w:rPr>
          <w:sz w:val="24"/>
          <w:szCs w:val="24"/>
          <w:lang w:val="en-ID" w:eastAsia="en-ID"/>
        </w:rPr>
        <w:t>sistem</w:t>
      </w:r>
      <w:proofErr w:type="spellEnd"/>
      <w:r w:rsidRPr="000D5EB5">
        <w:rPr>
          <w:sz w:val="24"/>
          <w:szCs w:val="24"/>
          <w:lang w:val="en-ID" w:eastAsia="en-ID"/>
        </w:rPr>
        <w:t xml:space="preserve"> </w:t>
      </w:r>
      <w:proofErr w:type="spellStart"/>
      <w:r w:rsidRPr="000D5EB5">
        <w:rPr>
          <w:sz w:val="24"/>
          <w:szCs w:val="24"/>
          <w:lang w:val="en-ID" w:eastAsia="en-ID"/>
        </w:rPr>
        <w:t>administrasi</w:t>
      </w:r>
      <w:proofErr w:type="spellEnd"/>
      <w:r w:rsidRPr="000D5EB5">
        <w:rPr>
          <w:sz w:val="24"/>
          <w:szCs w:val="24"/>
          <w:lang w:val="en-ID" w:eastAsia="en-ID"/>
        </w:rPr>
        <w:t xml:space="preserve"> </w:t>
      </w:r>
      <w:proofErr w:type="spellStart"/>
      <w:r w:rsidRPr="000D5EB5">
        <w:rPr>
          <w:sz w:val="24"/>
          <w:szCs w:val="24"/>
          <w:lang w:val="en-ID" w:eastAsia="en-ID"/>
        </w:rPr>
        <w:t>publik</w:t>
      </w:r>
      <w:proofErr w:type="spellEnd"/>
      <w:r w:rsidRPr="000D5EB5">
        <w:rPr>
          <w:sz w:val="24"/>
          <w:szCs w:val="24"/>
          <w:lang w:val="en-ID" w:eastAsia="en-ID"/>
        </w:rPr>
        <w:t xml:space="preserve">. </w:t>
      </w:r>
      <w:proofErr w:type="spellStart"/>
      <w:r w:rsidRPr="000D5EB5">
        <w:rPr>
          <w:sz w:val="24"/>
          <w:szCs w:val="24"/>
          <w:lang w:val="en-ID" w:eastAsia="en-ID"/>
        </w:rPr>
        <w:t>Melalui</w:t>
      </w:r>
      <w:proofErr w:type="spellEnd"/>
      <w:r w:rsidRPr="000D5EB5">
        <w:rPr>
          <w:sz w:val="24"/>
          <w:szCs w:val="24"/>
          <w:lang w:val="en-ID" w:eastAsia="en-ID"/>
        </w:rPr>
        <w:t xml:space="preserve"> </w:t>
      </w:r>
      <w:proofErr w:type="spellStart"/>
      <w:r w:rsidRPr="000D5EB5">
        <w:rPr>
          <w:sz w:val="24"/>
          <w:szCs w:val="24"/>
          <w:lang w:val="en-ID" w:eastAsia="en-ID"/>
        </w:rPr>
        <w:t>kegiatan</w:t>
      </w:r>
      <w:proofErr w:type="spellEnd"/>
      <w:r w:rsidRPr="000D5EB5">
        <w:rPr>
          <w:sz w:val="24"/>
          <w:szCs w:val="24"/>
          <w:lang w:val="en-ID" w:eastAsia="en-ID"/>
        </w:rPr>
        <w:t xml:space="preserve"> </w:t>
      </w:r>
      <w:proofErr w:type="spellStart"/>
      <w:r w:rsidRPr="000D5EB5">
        <w:rPr>
          <w:sz w:val="24"/>
          <w:szCs w:val="24"/>
          <w:lang w:val="en-ID" w:eastAsia="en-ID"/>
        </w:rPr>
        <w:t>ini</w:t>
      </w:r>
      <w:proofErr w:type="spellEnd"/>
      <w:r w:rsidRPr="000D5EB5">
        <w:rPr>
          <w:sz w:val="24"/>
          <w:szCs w:val="24"/>
          <w:lang w:val="en-ID" w:eastAsia="en-ID"/>
        </w:rPr>
        <w:t xml:space="preserve">, </w:t>
      </w:r>
      <w:proofErr w:type="spellStart"/>
      <w:r w:rsidRPr="000D5EB5">
        <w:rPr>
          <w:sz w:val="24"/>
          <w:szCs w:val="24"/>
          <w:lang w:val="en-ID" w:eastAsia="en-ID"/>
        </w:rPr>
        <w:t>peserta</w:t>
      </w:r>
      <w:proofErr w:type="spellEnd"/>
      <w:r w:rsidRPr="000D5EB5">
        <w:rPr>
          <w:sz w:val="24"/>
          <w:szCs w:val="24"/>
          <w:lang w:val="en-ID" w:eastAsia="en-ID"/>
        </w:rPr>
        <w:t xml:space="preserve"> </w:t>
      </w:r>
      <w:proofErr w:type="spellStart"/>
      <w:r w:rsidRPr="000D5EB5">
        <w:rPr>
          <w:sz w:val="24"/>
          <w:szCs w:val="24"/>
          <w:lang w:val="en-ID" w:eastAsia="en-ID"/>
        </w:rPr>
        <w:t>dapat</w:t>
      </w:r>
      <w:proofErr w:type="spellEnd"/>
      <w:r w:rsidRPr="000D5EB5">
        <w:rPr>
          <w:sz w:val="24"/>
          <w:szCs w:val="24"/>
          <w:lang w:val="en-ID" w:eastAsia="en-ID"/>
        </w:rPr>
        <w:t xml:space="preserve"> </w:t>
      </w:r>
      <w:proofErr w:type="spellStart"/>
      <w:r w:rsidRPr="000D5EB5">
        <w:rPr>
          <w:sz w:val="24"/>
          <w:szCs w:val="24"/>
          <w:lang w:val="en-ID" w:eastAsia="en-ID"/>
        </w:rPr>
        <w:t>belajar</w:t>
      </w:r>
      <w:proofErr w:type="spellEnd"/>
      <w:r w:rsidRPr="000D5EB5">
        <w:rPr>
          <w:sz w:val="24"/>
          <w:szCs w:val="24"/>
          <w:lang w:val="en-ID" w:eastAsia="en-ID"/>
        </w:rPr>
        <w:t xml:space="preserve"> </w:t>
      </w:r>
      <w:proofErr w:type="spellStart"/>
      <w:r w:rsidRPr="000D5EB5">
        <w:rPr>
          <w:sz w:val="24"/>
          <w:szCs w:val="24"/>
          <w:lang w:val="en-ID" w:eastAsia="en-ID"/>
        </w:rPr>
        <w:t>langsung</w:t>
      </w:r>
      <w:proofErr w:type="spellEnd"/>
      <w:r w:rsidRPr="000D5EB5">
        <w:rPr>
          <w:sz w:val="24"/>
          <w:szCs w:val="24"/>
          <w:lang w:val="en-ID" w:eastAsia="en-ID"/>
        </w:rPr>
        <w:t xml:space="preserve"> </w:t>
      </w:r>
      <w:proofErr w:type="spellStart"/>
      <w:r w:rsidRPr="000D5EB5">
        <w:rPr>
          <w:sz w:val="24"/>
          <w:szCs w:val="24"/>
          <w:lang w:val="en-ID" w:eastAsia="en-ID"/>
        </w:rPr>
        <w:t>mengenai</w:t>
      </w:r>
      <w:proofErr w:type="spellEnd"/>
      <w:r w:rsidRPr="000D5EB5">
        <w:rPr>
          <w:sz w:val="24"/>
          <w:szCs w:val="24"/>
          <w:lang w:val="en-ID" w:eastAsia="en-ID"/>
        </w:rPr>
        <w:t xml:space="preserve"> proses </w:t>
      </w:r>
      <w:proofErr w:type="spellStart"/>
      <w:r w:rsidRPr="000D5EB5">
        <w:rPr>
          <w:sz w:val="24"/>
          <w:szCs w:val="24"/>
          <w:lang w:val="en-ID" w:eastAsia="en-ID"/>
        </w:rPr>
        <w:t>pelayanan</w:t>
      </w:r>
      <w:proofErr w:type="spellEnd"/>
      <w:r w:rsidRPr="000D5EB5">
        <w:rPr>
          <w:sz w:val="24"/>
          <w:szCs w:val="24"/>
          <w:lang w:val="en-ID" w:eastAsia="en-ID"/>
        </w:rPr>
        <w:t xml:space="preserve"> </w:t>
      </w:r>
      <w:proofErr w:type="spellStart"/>
      <w:r w:rsidRPr="000D5EB5">
        <w:rPr>
          <w:sz w:val="24"/>
          <w:szCs w:val="24"/>
          <w:lang w:val="en-ID" w:eastAsia="en-ID"/>
        </w:rPr>
        <w:t>publik</w:t>
      </w:r>
      <w:proofErr w:type="spellEnd"/>
      <w:r w:rsidRPr="000D5EB5">
        <w:rPr>
          <w:sz w:val="24"/>
          <w:szCs w:val="24"/>
          <w:lang w:val="en-ID" w:eastAsia="en-ID"/>
        </w:rPr>
        <w:t xml:space="preserve">, </w:t>
      </w:r>
      <w:proofErr w:type="spellStart"/>
      <w:r w:rsidRPr="000D5EB5">
        <w:rPr>
          <w:sz w:val="24"/>
          <w:szCs w:val="24"/>
          <w:lang w:val="en-ID" w:eastAsia="en-ID"/>
        </w:rPr>
        <w:t>administrasi</w:t>
      </w:r>
      <w:proofErr w:type="spellEnd"/>
      <w:r w:rsidRPr="000D5EB5">
        <w:rPr>
          <w:sz w:val="24"/>
          <w:szCs w:val="24"/>
          <w:lang w:val="en-ID" w:eastAsia="en-ID"/>
        </w:rPr>
        <w:t xml:space="preserve">, </w:t>
      </w:r>
      <w:proofErr w:type="spellStart"/>
      <w:r w:rsidRPr="000D5EB5">
        <w:rPr>
          <w:sz w:val="24"/>
          <w:szCs w:val="24"/>
          <w:lang w:val="en-ID" w:eastAsia="en-ID"/>
        </w:rPr>
        <w:t>serta</w:t>
      </w:r>
      <w:proofErr w:type="spellEnd"/>
      <w:r w:rsidRPr="000D5EB5">
        <w:rPr>
          <w:sz w:val="24"/>
          <w:szCs w:val="24"/>
          <w:lang w:val="en-ID" w:eastAsia="en-ID"/>
        </w:rPr>
        <w:t xml:space="preserve"> </w:t>
      </w:r>
      <w:proofErr w:type="spellStart"/>
      <w:r w:rsidRPr="000D5EB5">
        <w:rPr>
          <w:sz w:val="24"/>
          <w:szCs w:val="24"/>
          <w:lang w:val="en-ID" w:eastAsia="en-ID"/>
        </w:rPr>
        <w:t>kebijakan</w:t>
      </w:r>
      <w:proofErr w:type="spellEnd"/>
      <w:r w:rsidRPr="000D5EB5">
        <w:rPr>
          <w:sz w:val="24"/>
          <w:szCs w:val="24"/>
          <w:lang w:val="en-ID" w:eastAsia="en-ID"/>
        </w:rPr>
        <w:t xml:space="preserve"> </w:t>
      </w:r>
      <w:proofErr w:type="spellStart"/>
      <w:r w:rsidRPr="000D5EB5">
        <w:rPr>
          <w:sz w:val="24"/>
          <w:szCs w:val="24"/>
          <w:lang w:val="en-ID" w:eastAsia="en-ID"/>
        </w:rPr>
        <w:t>pemerintah</w:t>
      </w:r>
      <w:proofErr w:type="spellEnd"/>
      <w:r w:rsidRPr="000D5EB5">
        <w:rPr>
          <w:sz w:val="24"/>
          <w:szCs w:val="24"/>
          <w:lang w:val="en-ID" w:eastAsia="en-ID"/>
        </w:rPr>
        <w:t xml:space="preserve"> yang </w:t>
      </w:r>
      <w:proofErr w:type="spellStart"/>
      <w:r w:rsidRPr="000D5EB5">
        <w:rPr>
          <w:sz w:val="24"/>
          <w:szCs w:val="24"/>
          <w:lang w:val="en-ID" w:eastAsia="en-ID"/>
        </w:rPr>
        <w:t>berjalan</w:t>
      </w:r>
      <w:proofErr w:type="spellEnd"/>
      <w:r w:rsidRPr="000D5EB5">
        <w:rPr>
          <w:sz w:val="24"/>
          <w:szCs w:val="24"/>
          <w:lang w:val="en-ID" w:eastAsia="en-ID"/>
        </w:rPr>
        <w:t xml:space="preserve"> di </w:t>
      </w:r>
      <w:proofErr w:type="spellStart"/>
      <w:r w:rsidRPr="000D5EB5">
        <w:rPr>
          <w:sz w:val="24"/>
          <w:szCs w:val="24"/>
          <w:lang w:val="en-ID" w:eastAsia="en-ID"/>
        </w:rPr>
        <w:t>kantor</w:t>
      </w:r>
      <w:proofErr w:type="spellEnd"/>
      <w:r w:rsidRPr="000D5EB5">
        <w:rPr>
          <w:sz w:val="24"/>
          <w:szCs w:val="24"/>
          <w:lang w:val="en-ID" w:eastAsia="en-ID"/>
        </w:rPr>
        <w:t xml:space="preserve"> </w:t>
      </w:r>
      <w:proofErr w:type="spellStart"/>
      <w:r w:rsidRPr="000D5EB5">
        <w:rPr>
          <w:sz w:val="24"/>
          <w:szCs w:val="24"/>
          <w:lang w:val="en-ID" w:eastAsia="en-ID"/>
        </w:rPr>
        <w:t>kecamatan</w:t>
      </w:r>
      <w:proofErr w:type="spellEnd"/>
      <w:r>
        <w:rPr>
          <w:sz w:val="24"/>
          <w:szCs w:val="24"/>
          <w:lang w:val="en-ID" w:eastAsia="en-ID"/>
        </w:rPr>
        <w:t>.</w:t>
      </w:r>
    </w:p>
    <w:p w14:paraId="6320529F" w14:textId="77777777" w:rsidR="000D5EB5" w:rsidRPr="000D5EB5" w:rsidRDefault="000D5EB5" w:rsidP="004A0B0A">
      <w:pPr>
        <w:widowControl/>
        <w:autoSpaceDE/>
        <w:autoSpaceDN/>
        <w:spacing w:before="100" w:beforeAutospacing="1" w:after="100" w:afterAutospacing="1" w:line="360" w:lineRule="auto"/>
        <w:ind w:left="23"/>
        <w:jc w:val="both"/>
        <w:rPr>
          <w:sz w:val="24"/>
          <w:szCs w:val="24"/>
          <w:lang w:val="en-ID" w:eastAsia="en-ID"/>
        </w:rPr>
      </w:pPr>
      <w:r w:rsidRPr="000D5EB5">
        <w:rPr>
          <w:sz w:val="24"/>
          <w:szCs w:val="24"/>
          <w:lang w:val="en-ID" w:eastAsia="en-ID"/>
        </w:rPr>
        <w:t xml:space="preserve">Di era digital </w:t>
      </w:r>
      <w:proofErr w:type="spellStart"/>
      <w:r w:rsidRPr="000D5EB5">
        <w:rPr>
          <w:sz w:val="24"/>
          <w:szCs w:val="24"/>
          <w:lang w:val="en-ID" w:eastAsia="en-ID"/>
        </w:rPr>
        <w:t>saat</w:t>
      </w:r>
      <w:proofErr w:type="spellEnd"/>
      <w:r w:rsidRPr="000D5EB5">
        <w:rPr>
          <w:sz w:val="24"/>
          <w:szCs w:val="24"/>
          <w:lang w:val="en-ID" w:eastAsia="en-ID"/>
        </w:rPr>
        <w:t xml:space="preserve"> </w:t>
      </w:r>
      <w:proofErr w:type="spellStart"/>
      <w:r w:rsidRPr="000D5EB5">
        <w:rPr>
          <w:sz w:val="24"/>
          <w:szCs w:val="24"/>
          <w:lang w:val="en-ID" w:eastAsia="en-ID"/>
        </w:rPr>
        <w:t>ini</w:t>
      </w:r>
      <w:proofErr w:type="spellEnd"/>
      <w:r w:rsidRPr="000D5EB5">
        <w:rPr>
          <w:sz w:val="24"/>
          <w:szCs w:val="24"/>
          <w:lang w:val="en-ID" w:eastAsia="en-ID"/>
        </w:rPr>
        <w:t xml:space="preserve">, </w:t>
      </w:r>
      <w:proofErr w:type="spellStart"/>
      <w:r w:rsidRPr="000D5EB5">
        <w:rPr>
          <w:sz w:val="24"/>
          <w:szCs w:val="24"/>
          <w:lang w:val="en-ID" w:eastAsia="en-ID"/>
        </w:rPr>
        <w:t>pengelolaan</w:t>
      </w:r>
      <w:proofErr w:type="spellEnd"/>
      <w:r w:rsidRPr="000D5EB5">
        <w:rPr>
          <w:sz w:val="24"/>
          <w:szCs w:val="24"/>
          <w:lang w:val="en-ID" w:eastAsia="en-ID"/>
        </w:rPr>
        <w:t xml:space="preserve"> data </w:t>
      </w:r>
      <w:proofErr w:type="spellStart"/>
      <w:r w:rsidRPr="000D5EB5">
        <w:rPr>
          <w:sz w:val="24"/>
          <w:szCs w:val="24"/>
          <w:lang w:val="en-ID" w:eastAsia="en-ID"/>
        </w:rPr>
        <w:t>administrasi</w:t>
      </w:r>
      <w:proofErr w:type="spellEnd"/>
      <w:r w:rsidRPr="000D5EB5">
        <w:rPr>
          <w:sz w:val="24"/>
          <w:szCs w:val="24"/>
          <w:lang w:val="en-ID" w:eastAsia="en-ID"/>
        </w:rPr>
        <w:t xml:space="preserve"> </w:t>
      </w:r>
      <w:proofErr w:type="spellStart"/>
      <w:r w:rsidRPr="000D5EB5">
        <w:rPr>
          <w:sz w:val="24"/>
          <w:szCs w:val="24"/>
          <w:lang w:val="en-ID" w:eastAsia="en-ID"/>
        </w:rPr>
        <w:t>kantor</w:t>
      </w:r>
      <w:proofErr w:type="spellEnd"/>
      <w:r w:rsidRPr="000D5EB5">
        <w:rPr>
          <w:sz w:val="24"/>
          <w:szCs w:val="24"/>
          <w:lang w:val="en-ID" w:eastAsia="en-ID"/>
        </w:rPr>
        <w:t xml:space="preserve"> </w:t>
      </w:r>
      <w:proofErr w:type="spellStart"/>
      <w:r w:rsidRPr="000D5EB5">
        <w:rPr>
          <w:sz w:val="24"/>
          <w:szCs w:val="24"/>
          <w:lang w:val="en-ID" w:eastAsia="en-ID"/>
        </w:rPr>
        <w:t>pemerintahan</w:t>
      </w:r>
      <w:proofErr w:type="spellEnd"/>
      <w:r w:rsidRPr="000D5EB5">
        <w:rPr>
          <w:sz w:val="24"/>
          <w:szCs w:val="24"/>
          <w:lang w:val="en-ID" w:eastAsia="en-ID"/>
        </w:rPr>
        <w:t xml:space="preserve"> </w:t>
      </w:r>
      <w:proofErr w:type="spellStart"/>
      <w:r w:rsidRPr="000D5EB5">
        <w:rPr>
          <w:sz w:val="24"/>
          <w:szCs w:val="24"/>
          <w:lang w:val="en-ID" w:eastAsia="en-ID"/>
        </w:rPr>
        <w:t>masih</w:t>
      </w:r>
      <w:proofErr w:type="spellEnd"/>
      <w:r w:rsidRPr="000D5EB5">
        <w:rPr>
          <w:sz w:val="24"/>
          <w:szCs w:val="24"/>
          <w:lang w:val="en-ID" w:eastAsia="en-ID"/>
        </w:rPr>
        <w:t xml:space="preserve"> </w:t>
      </w:r>
      <w:proofErr w:type="spellStart"/>
      <w:r w:rsidRPr="000D5EB5">
        <w:rPr>
          <w:sz w:val="24"/>
          <w:szCs w:val="24"/>
          <w:lang w:val="en-ID" w:eastAsia="en-ID"/>
        </w:rPr>
        <w:t>banyak</w:t>
      </w:r>
      <w:proofErr w:type="spellEnd"/>
      <w:r w:rsidRPr="000D5EB5">
        <w:rPr>
          <w:sz w:val="24"/>
          <w:szCs w:val="24"/>
          <w:lang w:val="en-ID" w:eastAsia="en-ID"/>
        </w:rPr>
        <w:t xml:space="preserve"> </w:t>
      </w:r>
      <w:proofErr w:type="spellStart"/>
      <w:r w:rsidRPr="000D5EB5">
        <w:rPr>
          <w:sz w:val="24"/>
          <w:szCs w:val="24"/>
          <w:lang w:val="en-ID" w:eastAsia="en-ID"/>
        </w:rPr>
        <w:t>dilakukan</w:t>
      </w:r>
      <w:proofErr w:type="spellEnd"/>
      <w:r w:rsidRPr="000D5EB5">
        <w:rPr>
          <w:sz w:val="24"/>
          <w:szCs w:val="24"/>
          <w:lang w:val="en-ID" w:eastAsia="en-ID"/>
        </w:rPr>
        <w:t xml:space="preserve"> </w:t>
      </w:r>
      <w:proofErr w:type="spellStart"/>
      <w:r w:rsidRPr="000D5EB5">
        <w:rPr>
          <w:sz w:val="24"/>
          <w:szCs w:val="24"/>
          <w:lang w:val="en-ID" w:eastAsia="en-ID"/>
        </w:rPr>
        <w:t>secara</w:t>
      </w:r>
      <w:proofErr w:type="spellEnd"/>
      <w:r w:rsidRPr="000D5EB5">
        <w:rPr>
          <w:sz w:val="24"/>
          <w:szCs w:val="24"/>
          <w:lang w:val="en-ID" w:eastAsia="en-ID"/>
        </w:rPr>
        <w:t xml:space="preserve"> manual—yang </w:t>
      </w:r>
      <w:proofErr w:type="spellStart"/>
      <w:r w:rsidRPr="000D5EB5">
        <w:rPr>
          <w:sz w:val="24"/>
          <w:szCs w:val="24"/>
          <w:lang w:val="en-ID" w:eastAsia="en-ID"/>
        </w:rPr>
        <w:t>rentan</w:t>
      </w:r>
      <w:proofErr w:type="spellEnd"/>
      <w:r w:rsidRPr="000D5EB5">
        <w:rPr>
          <w:sz w:val="24"/>
          <w:szCs w:val="24"/>
          <w:lang w:val="en-ID" w:eastAsia="en-ID"/>
        </w:rPr>
        <w:t xml:space="preserve"> </w:t>
      </w:r>
      <w:proofErr w:type="spellStart"/>
      <w:r w:rsidRPr="000D5EB5">
        <w:rPr>
          <w:sz w:val="24"/>
          <w:szCs w:val="24"/>
          <w:lang w:val="en-ID" w:eastAsia="en-ID"/>
        </w:rPr>
        <w:t>terhadap</w:t>
      </w:r>
      <w:proofErr w:type="spellEnd"/>
      <w:r w:rsidRPr="000D5EB5">
        <w:rPr>
          <w:sz w:val="24"/>
          <w:szCs w:val="24"/>
          <w:lang w:val="en-ID" w:eastAsia="en-ID"/>
        </w:rPr>
        <w:t xml:space="preserve"> </w:t>
      </w:r>
      <w:proofErr w:type="spellStart"/>
      <w:r w:rsidRPr="000D5EB5">
        <w:rPr>
          <w:sz w:val="24"/>
          <w:szCs w:val="24"/>
          <w:lang w:val="en-ID" w:eastAsia="en-ID"/>
        </w:rPr>
        <w:t>kesalahan</w:t>
      </w:r>
      <w:proofErr w:type="spellEnd"/>
      <w:r w:rsidRPr="000D5EB5">
        <w:rPr>
          <w:sz w:val="24"/>
          <w:szCs w:val="24"/>
          <w:lang w:val="en-ID" w:eastAsia="en-ID"/>
        </w:rPr>
        <w:t xml:space="preserve">, </w:t>
      </w:r>
      <w:proofErr w:type="spellStart"/>
      <w:r w:rsidRPr="000D5EB5">
        <w:rPr>
          <w:sz w:val="24"/>
          <w:szCs w:val="24"/>
          <w:lang w:val="en-ID" w:eastAsia="en-ID"/>
        </w:rPr>
        <w:t>duplikasi</w:t>
      </w:r>
      <w:proofErr w:type="spellEnd"/>
      <w:r w:rsidRPr="000D5EB5">
        <w:rPr>
          <w:sz w:val="24"/>
          <w:szCs w:val="24"/>
          <w:lang w:val="en-ID" w:eastAsia="en-ID"/>
        </w:rPr>
        <w:t xml:space="preserve"> data, </w:t>
      </w:r>
      <w:proofErr w:type="spellStart"/>
      <w:r w:rsidRPr="000D5EB5">
        <w:rPr>
          <w:sz w:val="24"/>
          <w:szCs w:val="24"/>
          <w:lang w:val="en-ID" w:eastAsia="en-ID"/>
        </w:rPr>
        <w:t>serta</w:t>
      </w:r>
      <w:proofErr w:type="spellEnd"/>
      <w:r w:rsidRPr="000D5EB5">
        <w:rPr>
          <w:sz w:val="24"/>
          <w:szCs w:val="24"/>
          <w:lang w:val="en-ID" w:eastAsia="en-ID"/>
        </w:rPr>
        <w:t xml:space="preserve"> </w:t>
      </w:r>
      <w:proofErr w:type="spellStart"/>
      <w:r w:rsidRPr="000D5EB5">
        <w:rPr>
          <w:sz w:val="24"/>
          <w:szCs w:val="24"/>
          <w:lang w:val="en-ID" w:eastAsia="en-ID"/>
        </w:rPr>
        <w:t>keterlambatan</w:t>
      </w:r>
      <w:proofErr w:type="spellEnd"/>
      <w:r w:rsidRPr="000D5EB5">
        <w:rPr>
          <w:sz w:val="24"/>
          <w:szCs w:val="24"/>
          <w:lang w:val="en-ID" w:eastAsia="en-ID"/>
        </w:rPr>
        <w:t xml:space="preserve"> </w:t>
      </w:r>
      <w:proofErr w:type="spellStart"/>
      <w:r w:rsidRPr="000D5EB5">
        <w:rPr>
          <w:sz w:val="24"/>
          <w:szCs w:val="24"/>
          <w:lang w:val="en-ID" w:eastAsia="en-ID"/>
        </w:rPr>
        <w:t>pemrosesan</w:t>
      </w:r>
      <w:proofErr w:type="spellEnd"/>
      <w:r w:rsidRPr="000D5EB5">
        <w:rPr>
          <w:sz w:val="24"/>
          <w:szCs w:val="24"/>
          <w:lang w:val="en-ID" w:eastAsia="en-ID"/>
        </w:rPr>
        <w:t xml:space="preserve">. Microsoft Excel, </w:t>
      </w:r>
      <w:proofErr w:type="spellStart"/>
      <w:r w:rsidRPr="000D5EB5">
        <w:rPr>
          <w:sz w:val="24"/>
          <w:szCs w:val="24"/>
          <w:lang w:val="en-ID" w:eastAsia="en-ID"/>
        </w:rPr>
        <w:t>sebagai</w:t>
      </w:r>
      <w:proofErr w:type="spellEnd"/>
      <w:r w:rsidRPr="000D5EB5">
        <w:rPr>
          <w:sz w:val="24"/>
          <w:szCs w:val="24"/>
          <w:lang w:val="en-ID" w:eastAsia="en-ID"/>
        </w:rPr>
        <w:t xml:space="preserve"> </w:t>
      </w:r>
      <w:proofErr w:type="spellStart"/>
      <w:r w:rsidRPr="000D5EB5">
        <w:rPr>
          <w:sz w:val="24"/>
          <w:szCs w:val="24"/>
          <w:lang w:val="en-ID" w:eastAsia="en-ID"/>
        </w:rPr>
        <w:t>alat</w:t>
      </w:r>
      <w:proofErr w:type="spellEnd"/>
      <w:r w:rsidRPr="000D5EB5">
        <w:rPr>
          <w:sz w:val="24"/>
          <w:szCs w:val="24"/>
          <w:lang w:val="en-ID" w:eastAsia="en-ID"/>
        </w:rPr>
        <w:t xml:space="preserve"> yang </w:t>
      </w:r>
      <w:proofErr w:type="spellStart"/>
      <w:r w:rsidRPr="000D5EB5">
        <w:rPr>
          <w:sz w:val="24"/>
          <w:szCs w:val="24"/>
          <w:lang w:val="en-ID" w:eastAsia="en-ID"/>
        </w:rPr>
        <w:t>sederhana</w:t>
      </w:r>
      <w:proofErr w:type="spellEnd"/>
      <w:r w:rsidRPr="000D5EB5">
        <w:rPr>
          <w:sz w:val="24"/>
          <w:szCs w:val="24"/>
          <w:lang w:val="en-ID" w:eastAsia="en-ID"/>
        </w:rPr>
        <w:t xml:space="preserve"> </w:t>
      </w:r>
      <w:proofErr w:type="spellStart"/>
      <w:r w:rsidRPr="000D5EB5">
        <w:rPr>
          <w:sz w:val="24"/>
          <w:szCs w:val="24"/>
          <w:lang w:val="en-ID" w:eastAsia="en-ID"/>
        </w:rPr>
        <w:t>namun</w:t>
      </w:r>
      <w:proofErr w:type="spellEnd"/>
      <w:r w:rsidRPr="000D5EB5">
        <w:rPr>
          <w:sz w:val="24"/>
          <w:szCs w:val="24"/>
          <w:lang w:val="en-ID" w:eastAsia="en-ID"/>
        </w:rPr>
        <w:t xml:space="preserve"> </w:t>
      </w:r>
      <w:proofErr w:type="spellStart"/>
      <w:r w:rsidRPr="000D5EB5">
        <w:rPr>
          <w:sz w:val="24"/>
          <w:szCs w:val="24"/>
          <w:lang w:val="en-ID" w:eastAsia="en-ID"/>
        </w:rPr>
        <w:t>fleksibel</w:t>
      </w:r>
      <w:proofErr w:type="spellEnd"/>
      <w:r w:rsidRPr="000D5EB5">
        <w:rPr>
          <w:sz w:val="24"/>
          <w:szCs w:val="24"/>
          <w:lang w:val="en-ID" w:eastAsia="en-ID"/>
        </w:rPr>
        <w:t xml:space="preserve">, </w:t>
      </w:r>
      <w:proofErr w:type="spellStart"/>
      <w:r w:rsidRPr="000D5EB5">
        <w:rPr>
          <w:sz w:val="24"/>
          <w:szCs w:val="24"/>
          <w:lang w:val="en-ID" w:eastAsia="en-ID"/>
        </w:rPr>
        <w:t>memiliki</w:t>
      </w:r>
      <w:proofErr w:type="spellEnd"/>
      <w:r w:rsidRPr="000D5EB5">
        <w:rPr>
          <w:sz w:val="24"/>
          <w:szCs w:val="24"/>
          <w:lang w:val="en-ID" w:eastAsia="en-ID"/>
        </w:rPr>
        <w:t xml:space="preserve"> </w:t>
      </w:r>
      <w:proofErr w:type="spellStart"/>
      <w:r w:rsidRPr="000D5EB5">
        <w:rPr>
          <w:sz w:val="24"/>
          <w:szCs w:val="24"/>
          <w:lang w:val="en-ID" w:eastAsia="en-ID"/>
        </w:rPr>
        <w:t>potensi</w:t>
      </w:r>
      <w:proofErr w:type="spellEnd"/>
      <w:r w:rsidRPr="000D5EB5">
        <w:rPr>
          <w:sz w:val="24"/>
          <w:szCs w:val="24"/>
          <w:lang w:val="en-ID" w:eastAsia="en-ID"/>
        </w:rPr>
        <w:t xml:space="preserve"> </w:t>
      </w:r>
      <w:proofErr w:type="spellStart"/>
      <w:r w:rsidRPr="000D5EB5">
        <w:rPr>
          <w:sz w:val="24"/>
          <w:szCs w:val="24"/>
          <w:lang w:val="en-ID" w:eastAsia="en-ID"/>
        </w:rPr>
        <w:t>besar</w:t>
      </w:r>
      <w:proofErr w:type="spellEnd"/>
      <w:r w:rsidRPr="000D5EB5">
        <w:rPr>
          <w:sz w:val="24"/>
          <w:szCs w:val="24"/>
          <w:lang w:val="en-ID" w:eastAsia="en-ID"/>
        </w:rPr>
        <w:t xml:space="preserve"> </w:t>
      </w:r>
      <w:proofErr w:type="spellStart"/>
      <w:r w:rsidRPr="000D5EB5">
        <w:rPr>
          <w:sz w:val="24"/>
          <w:szCs w:val="24"/>
          <w:lang w:val="en-ID" w:eastAsia="en-ID"/>
        </w:rPr>
        <w:t>untuk</w:t>
      </w:r>
      <w:proofErr w:type="spellEnd"/>
      <w:r w:rsidRPr="000D5EB5">
        <w:rPr>
          <w:sz w:val="24"/>
          <w:szCs w:val="24"/>
          <w:lang w:val="en-ID" w:eastAsia="en-ID"/>
        </w:rPr>
        <w:t xml:space="preserve"> </w:t>
      </w:r>
      <w:proofErr w:type="spellStart"/>
      <w:r w:rsidRPr="000D5EB5">
        <w:rPr>
          <w:sz w:val="24"/>
          <w:szCs w:val="24"/>
          <w:lang w:val="en-ID" w:eastAsia="en-ID"/>
        </w:rPr>
        <w:t>menyederhanakan</w:t>
      </w:r>
      <w:proofErr w:type="spellEnd"/>
      <w:r w:rsidRPr="000D5EB5">
        <w:rPr>
          <w:sz w:val="24"/>
          <w:szCs w:val="24"/>
          <w:lang w:val="en-ID" w:eastAsia="en-ID"/>
        </w:rPr>
        <w:t xml:space="preserve"> dan </w:t>
      </w:r>
      <w:proofErr w:type="spellStart"/>
      <w:r w:rsidRPr="000D5EB5">
        <w:rPr>
          <w:sz w:val="24"/>
          <w:szCs w:val="24"/>
          <w:lang w:val="en-ID" w:eastAsia="en-ID"/>
        </w:rPr>
        <w:t>mempercepat</w:t>
      </w:r>
      <w:proofErr w:type="spellEnd"/>
      <w:r w:rsidRPr="000D5EB5">
        <w:rPr>
          <w:sz w:val="24"/>
          <w:szCs w:val="24"/>
          <w:lang w:val="en-ID" w:eastAsia="en-ID"/>
        </w:rPr>
        <w:t xml:space="preserve"> proses </w:t>
      </w:r>
      <w:proofErr w:type="spellStart"/>
      <w:r w:rsidRPr="000D5EB5">
        <w:rPr>
          <w:sz w:val="24"/>
          <w:szCs w:val="24"/>
          <w:lang w:val="en-ID" w:eastAsia="en-ID"/>
        </w:rPr>
        <w:t>administrasi</w:t>
      </w:r>
      <w:proofErr w:type="spellEnd"/>
      <w:r w:rsidRPr="000D5EB5">
        <w:rPr>
          <w:sz w:val="24"/>
          <w:szCs w:val="24"/>
          <w:lang w:val="en-ID" w:eastAsia="en-ID"/>
        </w:rPr>
        <w:t xml:space="preserve"> </w:t>
      </w:r>
      <w:proofErr w:type="spellStart"/>
      <w:r w:rsidRPr="000D5EB5">
        <w:rPr>
          <w:sz w:val="24"/>
          <w:szCs w:val="24"/>
          <w:lang w:val="en-ID" w:eastAsia="en-ID"/>
        </w:rPr>
        <w:t>administratif</w:t>
      </w:r>
      <w:proofErr w:type="spellEnd"/>
      <w:r w:rsidRPr="000D5EB5">
        <w:rPr>
          <w:sz w:val="24"/>
          <w:szCs w:val="24"/>
          <w:lang w:val="en-ID" w:eastAsia="en-ID"/>
        </w:rPr>
        <w:t>.</w:t>
      </w:r>
    </w:p>
    <w:p w14:paraId="6A0E969E" w14:textId="77777777" w:rsidR="000D5EB5" w:rsidRPr="000D5EB5" w:rsidRDefault="000D5EB5" w:rsidP="004A0B0A">
      <w:pPr>
        <w:widowControl/>
        <w:autoSpaceDE/>
        <w:autoSpaceDN/>
        <w:spacing w:before="100" w:beforeAutospacing="1" w:after="100" w:afterAutospacing="1" w:line="360" w:lineRule="auto"/>
        <w:ind w:left="23"/>
        <w:jc w:val="both"/>
        <w:rPr>
          <w:sz w:val="24"/>
          <w:szCs w:val="24"/>
          <w:lang w:val="en-ID" w:eastAsia="en-ID"/>
        </w:rPr>
      </w:pPr>
      <w:r w:rsidRPr="000D5EB5">
        <w:rPr>
          <w:sz w:val="24"/>
          <w:szCs w:val="24"/>
          <w:lang w:val="en-ID" w:eastAsia="en-ID"/>
        </w:rPr>
        <w:t xml:space="preserve">Dari </w:t>
      </w:r>
      <w:proofErr w:type="spellStart"/>
      <w:r w:rsidRPr="000D5EB5">
        <w:rPr>
          <w:sz w:val="24"/>
          <w:szCs w:val="24"/>
          <w:lang w:val="en-ID" w:eastAsia="en-ID"/>
        </w:rPr>
        <w:t>sisi</w:t>
      </w:r>
      <w:proofErr w:type="spellEnd"/>
      <w:r w:rsidRPr="000D5EB5">
        <w:rPr>
          <w:sz w:val="24"/>
          <w:szCs w:val="24"/>
          <w:lang w:val="en-ID" w:eastAsia="en-ID"/>
        </w:rPr>
        <w:t xml:space="preserve"> </w:t>
      </w:r>
      <w:proofErr w:type="spellStart"/>
      <w:r w:rsidRPr="000D5EB5">
        <w:rPr>
          <w:sz w:val="24"/>
          <w:szCs w:val="24"/>
          <w:lang w:val="en-ID" w:eastAsia="en-ID"/>
        </w:rPr>
        <w:t>akademik</w:t>
      </w:r>
      <w:proofErr w:type="spellEnd"/>
      <w:r w:rsidRPr="000D5EB5">
        <w:rPr>
          <w:sz w:val="24"/>
          <w:szCs w:val="24"/>
          <w:lang w:val="en-ID" w:eastAsia="en-ID"/>
        </w:rPr>
        <w:t>—</w:t>
      </w:r>
      <w:proofErr w:type="spellStart"/>
      <w:r w:rsidRPr="000D5EB5">
        <w:rPr>
          <w:sz w:val="24"/>
          <w:szCs w:val="24"/>
          <w:lang w:val="en-ID" w:eastAsia="en-ID"/>
        </w:rPr>
        <w:t>khususnya</w:t>
      </w:r>
      <w:proofErr w:type="spellEnd"/>
      <w:r w:rsidRPr="000D5EB5">
        <w:rPr>
          <w:sz w:val="24"/>
          <w:szCs w:val="24"/>
          <w:lang w:val="en-ID" w:eastAsia="en-ID"/>
        </w:rPr>
        <w:t xml:space="preserve"> </w:t>
      </w:r>
      <w:proofErr w:type="spellStart"/>
      <w:r w:rsidRPr="000D5EB5">
        <w:rPr>
          <w:sz w:val="24"/>
          <w:szCs w:val="24"/>
          <w:lang w:val="en-ID" w:eastAsia="en-ID"/>
        </w:rPr>
        <w:t>jurusan</w:t>
      </w:r>
      <w:proofErr w:type="spellEnd"/>
      <w:r w:rsidRPr="000D5EB5">
        <w:rPr>
          <w:sz w:val="24"/>
          <w:szCs w:val="24"/>
          <w:lang w:val="en-ID" w:eastAsia="en-ID"/>
        </w:rPr>
        <w:t xml:space="preserve"> </w:t>
      </w:r>
      <w:proofErr w:type="spellStart"/>
      <w:r w:rsidRPr="000D5EB5">
        <w:rPr>
          <w:sz w:val="24"/>
          <w:szCs w:val="24"/>
          <w:lang w:val="en-ID" w:eastAsia="en-ID"/>
        </w:rPr>
        <w:t>Teknologi</w:t>
      </w:r>
      <w:proofErr w:type="spellEnd"/>
      <w:r w:rsidRPr="000D5EB5">
        <w:rPr>
          <w:sz w:val="24"/>
          <w:szCs w:val="24"/>
          <w:lang w:val="en-ID" w:eastAsia="en-ID"/>
        </w:rPr>
        <w:t xml:space="preserve"> </w:t>
      </w:r>
      <w:proofErr w:type="spellStart"/>
      <w:r w:rsidRPr="000D5EB5">
        <w:rPr>
          <w:sz w:val="24"/>
          <w:szCs w:val="24"/>
          <w:lang w:val="en-ID" w:eastAsia="en-ID"/>
        </w:rPr>
        <w:t>Informasi</w:t>
      </w:r>
      <w:proofErr w:type="spellEnd"/>
      <w:r w:rsidRPr="000D5EB5">
        <w:rPr>
          <w:sz w:val="24"/>
          <w:szCs w:val="24"/>
          <w:lang w:val="en-ID" w:eastAsia="en-ID"/>
        </w:rPr>
        <w:t>—</w:t>
      </w:r>
      <w:proofErr w:type="spellStart"/>
      <w:r w:rsidRPr="000D5EB5">
        <w:rPr>
          <w:sz w:val="24"/>
          <w:szCs w:val="24"/>
          <w:lang w:val="en-ID" w:eastAsia="en-ID"/>
        </w:rPr>
        <w:t>magang</w:t>
      </w:r>
      <w:proofErr w:type="spellEnd"/>
      <w:r w:rsidRPr="000D5EB5">
        <w:rPr>
          <w:sz w:val="24"/>
          <w:szCs w:val="24"/>
          <w:lang w:val="en-ID" w:eastAsia="en-ID"/>
        </w:rPr>
        <w:t xml:space="preserve"> </w:t>
      </w:r>
      <w:proofErr w:type="spellStart"/>
      <w:r w:rsidRPr="000D5EB5">
        <w:rPr>
          <w:sz w:val="24"/>
          <w:szCs w:val="24"/>
          <w:lang w:val="en-ID" w:eastAsia="en-ID"/>
        </w:rPr>
        <w:t>ini</w:t>
      </w:r>
      <w:proofErr w:type="spellEnd"/>
      <w:r w:rsidRPr="000D5EB5">
        <w:rPr>
          <w:sz w:val="24"/>
          <w:szCs w:val="24"/>
          <w:lang w:val="en-ID" w:eastAsia="en-ID"/>
        </w:rPr>
        <w:t xml:space="preserve"> </w:t>
      </w:r>
      <w:proofErr w:type="spellStart"/>
      <w:r w:rsidRPr="000D5EB5">
        <w:rPr>
          <w:sz w:val="24"/>
          <w:szCs w:val="24"/>
          <w:lang w:val="en-ID" w:eastAsia="en-ID"/>
        </w:rPr>
        <w:t>menjadi</w:t>
      </w:r>
      <w:proofErr w:type="spellEnd"/>
      <w:r w:rsidRPr="000D5EB5">
        <w:rPr>
          <w:sz w:val="24"/>
          <w:szCs w:val="24"/>
          <w:lang w:val="en-ID" w:eastAsia="en-ID"/>
        </w:rPr>
        <w:t xml:space="preserve"> </w:t>
      </w:r>
      <w:proofErr w:type="spellStart"/>
      <w:r w:rsidRPr="000D5EB5">
        <w:rPr>
          <w:sz w:val="24"/>
          <w:szCs w:val="24"/>
          <w:lang w:val="en-ID" w:eastAsia="en-ID"/>
        </w:rPr>
        <w:t>kesempatan</w:t>
      </w:r>
      <w:proofErr w:type="spellEnd"/>
      <w:r w:rsidRPr="000D5EB5">
        <w:rPr>
          <w:sz w:val="24"/>
          <w:szCs w:val="24"/>
          <w:lang w:val="en-ID" w:eastAsia="en-ID"/>
        </w:rPr>
        <w:t xml:space="preserve"> </w:t>
      </w:r>
      <w:proofErr w:type="spellStart"/>
      <w:r w:rsidRPr="000D5EB5">
        <w:rPr>
          <w:sz w:val="24"/>
          <w:szCs w:val="24"/>
          <w:lang w:val="en-ID" w:eastAsia="en-ID"/>
        </w:rPr>
        <w:t>untuk</w:t>
      </w:r>
      <w:proofErr w:type="spellEnd"/>
      <w:r w:rsidRPr="000D5EB5">
        <w:rPr>
          <w:sz w:val="24"/>
          <w:szCs w:val="24"/>
          <w:lang w:val="en-ID" w:eastAsia="en-ID"/>
        </w:rPr>
        <w:t xml:space="preserve"> </w:t>
      </w:r>
      <w:proofErr w:type="spellStart"/>
      <w:r w:rsidRPr="000D5EB5">
        <w:rPr>
          <w:sz w:val="24"/>
          <w:szCs w:val="24"/>
          <w:lang w:val="en-ID" w:eastAsia="en-ID"/>
        </w:rPr>
        <w:t>menerjemahkan</w:t>
      </w:r>
      <w:proofErr w:type="spellEnd"/>
      <w:r w:rsidRPr="000D5EB5">
        <w:rPr>
          <w:sz w:val="24"/>
          <w:szCs w:val="24"/>
          <w:lang w:val="en-ID" w:eastAsia="en-ID"/>
        </w:rPr>
        <w:t xml:space="preserve"> </w:t>
      </w:r>
      <w:proofErr w:type="spellStart"/>
      <w:r w:rsidRPr="000D5EB5">
        <w:rPr>
          <w:sz w:val="24"/>
          <w:szCs w:val="24"/>
          <w:lang w:val="en-ID" w:eastAsia="en-ID"/>
        </w:rPr>
        <w:t>ilmu</w:t>
      </w:r>
      <w:proofErr w:type="spellEnd"/>
      <w:r w:rsidRPr="000D5EB5">
        <w:rPr>
          <w:sz w:val="24"/>
          <w:szCs w:val="24"/>
          <w:lang w:val="en-ID" w:eastAsia="en-ID"/>
        </w:rPr>
        <w:t xml:space="preserve"> dan </w:t>
      </w:r>
      <w:proofErr w:type="spellStart"/>
      <w:r w:rsidRPr="000D5EB5">
        <w:rPr>
          <w:sz w:val="24"/>
          <w:szCs w:val="24"/>
          <w:lang w:val="en-ID" w:eastAsia="en-ID"/>
        </w:rPr>
        <w:t>keterampilan</w:t>
      </w:r>
      <w:proofErr w:type="spellEnd"/>
      <w:r w:rsidRPr="000D5EB5">
        <w:rPr>
          <w:sz w:val="24"/>
          <w:szCs w:val="24"/>
          <w:lang w:val="en-ID" w:eastAsia="en-ID"/>
        </w:rPr>
        <w:t xml:space="preserve"> </w:t>
      </w:r>
      <w:proofErr w:type="spellStart"/>
      <w:r w:rsidRPr="000D5EB5">
        <w:rPr>
          <w:sz w:val="24"/>
          <w:szCs w:val="24"/>
          <w:lang w:val="en-ID" w:eastAsia="en-ID"/>
        </w:rPr>
        <w:t>teknis</w:t>
      </w:r>
      <w:proofErr w:type="spellEnd"/>
      <w:r w:rsidRPr="000D5EB5">
        <w:rPr>
          <w:sz w:val="24"/>
          <w:szCs w:val="24"/>
          <w:lang w:val="en-ID" w:eastAsia="en-ID"/>
        </w:rPr>
        <w:t xml:space="preserve"> yang </w:t>
      </w:r>
      <w:proofErr w:type="spellStart"/>
      <w:r w:rsidRPr="000D5EB5">
        <w:rPr>
          <w:sz w:val="24"/>
          <w:szCs w:val="24"/>
          <w:lang w:val="en-ID" w:eastAsia="en-ID"/>
        </w:rPr>
        <w:t>diperoleh</w:t>
      </w:r>
      <w:proofErr w:type="spellEnd"/>
      <w:r w:rsidRPr="000D5EB5">
        <w:rPr>
          <w:sz w:val="24"/>
          <w:szCs w:val="24"/>
          <w:lang w:val="en-ID" w:eastAsia="en-ID"/>
        </w:rPr>
        <w:t xml:space="preserve"> di </w:t>
      </w:r>
      <w:proofErr w:type="spellStart"/>
      <w:r w:rsidRPr="000D5EB5">
        <w:rPr>
          <w:sz w:val="24"/>
          <w:szCs w:val="24"/>
          <w:lang w:val="en-ID" w:eastAsia="en-ID"/>
        </w:rPr>
        <w:t>kampus</w:t>
      </w:r>
      <w:proofErr w:type="spellEnd"/>
      <w:r w:rsidRPr="000D5EB5">
        <w:rPr>
          <w:sz w:val="24"/>
          <w:szCs w:val="24"/>
          <w:lang w:val="en-ID" w:eastAsia="en-ID"/>
        </w:rPr>
        <w:t xml:space="preserve"> </w:t>
      </w:r>
      <w:proofErr w:type="spellStart"/>
      <w:r w:rsidRPr="000D5EB5">
        <w:rPr>
          <w:sz w:val="24"/>
          <w:szCs w:val="24"/>
          <w:lang w:val="en-ID" w:eastAsia="en-ID"/>
        </w:rPr>
        <w:t>ke</w:t>
      </w:r>
      <w:proofErr w:type="spellEnd"/>
      <w:r w:rsidRPr="000D5EB5">
        <w:rPr>
          <w:sz w:val="24"/>
          <w:szCs w:val="24"/>
          <w:lang w:val="en-ID" w:eastAsia="en-ID"/>
        </w:rPr>
        <w:t xml:space="preserve"> </w:t>
      </w:r>
      <w:proofErr w:type="spellStart"/>
      <w:r w:rsidRPr="000D5EB5">
        <w:rPr>
          <w:sz w:val="24"/>
          <w:szCs w:val="24"/>
          <w:lang w:val="en-ID" w:eastAsia="en-ID"/>
        </w:rPr>
        <w:t>dalam</w:t>
      </w:r>
      <w:proofErr w:type="spellEnd"/>
      <w:r w:rsidRPr="000D5EB5">
        <w:rPr>
          <w:sz w:val="24"/>
          <w:szCs w:val="24"/>
          <w:lang w:val="en-ID" w:eastAsia="en-ID"/>
        </w:rPr>
        <w:t xml:space="preserve"> </w:t>
      </w:r>
      <w:proofErr w:type="spellStart"/>
      <w:r w:rsidRPr="000D5EB5">
        <w:rPr>
          <w:sz w:val="24"/>
          <w:szCs w:val="24"/>
          <w:lang w:val="en-ID" w:eastAsia="en-ID"/>
        </w:rPr>
        <w:t>praktik</w:t>
      </w:r>
      <w:proofErr w:type="spellEnd"/>
      <w:r w:rsidRPr="000D5EB5">
        <w:rPr>
          <w:sz w:val="24"/>
          <w:szCs w:val="24"/>
          <w:lang w:val="en-ID" w:eastAsia="en-ID"/>
        </w:rPr>
        <w:t xml:space="preserve"> </w:t>
      </w:r>
      <w:proofErr w:type="spellStart"/>
      <w:r w:rsidRPr="000D5EB5">
        <w:rPr>
          <w:sz w:val="24"/>
          <w:szCs w:val="24"/>
          <w:lang w:val="en-ID" w:eastAsia="en-ID"/>
        </w:rPr>
        <w:t>nyata</w:t>
      </w:r>
      <w:proofErr w:type="spellEnd"/>
      <w:r w:rsidRPr="000D5EB5">
        <w:rPr>
          <w:sz w:val="24"/>
          <w:szCs w:val="24"/>
          <w:lang w:val="en-ID" w:eastAsia="en-ID"/>
        </w:rPr>
        <w:t xml:space="preserve"> di </w:t>
      </w:r>
      <w:proofErr w:type="spellStart"/>
      <w:r w:rsidRPr="000D5EB5">
        <w:rPr>
          <w:sz w:val="24"/>
          <w:szCs w:val="24"/>
          <w:lang w:val="en-ID" w:eastAsia="en-ID"/>
        </w:rPr>
        <w:t>lingkungan</w:t>
      </w:r>
      <w:proofErr w:type="spellEnd"/>
      <w:r w:rsidRPr="000D5EB5">
        <w:rPr>
          <w:sz w:val="24"/>
          <w:szCs w:val="24"/>
          <w:lang w:val="en-ID" w:eastAsia="en-ID"/>
        </w:rPr>
        <w:t xml:space="preserve"> </w:t>
      </w:r>
      <w:proofErr w:type="spellStart"/>
      <w:r w:rsidRPr="000D5EB5">
        <w:rPr>
          <w:sz w:val="24"/>
          <w:szCs w:val="24"/>
          <w:lang w:val="en-ID" w:eastAsia="en-ID"/>
        </w:rPr>
        <w:t>pemerintahan</w:t>
      </w:r>
      <w:proofErr w:type="spellEnd"/>
      <w:r w:rsidRPr="000D5EB5">
        <w:rPr>
          <w:sz w:val="24"/>
          <w:szCs w:val="24"/>
          <w:lang w:val="en-ID" w:eastAsia="en-ID"/>
        </w:rPr>
        <w:t xml:space="preserve">. Oleh </w:t>
      </w:r>
      <w:proofErr w:type="spellStart"/>
      <w:r w:rsidRPr="000D5EB5">
        <w:rPr>
          <w:sz w:val="24"/>
          <w:szCs w:val="24"/>
          <w:lang w:val="en-ID" w:eastAsia="en-ID"/>
        </w:rPr>
        <w:t>karena</w:t>
      </w:r>
      <w:proofErr w:type="spellEnd"/>
      <w:r w:rsidRPr="000D5EB5">
        <w:rPr>
          <w:sz w:val="24"/>
          <w:szCs w:val="24"/>
          <w:lang w:val="en-ID" w:eastAsia="en-ID"/>
        </w:rPr>
        <w:t xml:space="preserve"> </w:t>
      </w:r>
      <w:proofErr w:type="spellStart"/>
      <w:r w:rsidRPr="000D5EB5">
        <w:rPr>
          <w:sz w:val="24"/>
          <w:szCs w:val="24"/>
          <w:lang w:val="en-ID" w:eastAsia="en-ID"/>
        </w:rPr>
        <w:t>itu</w:t>
      </w:r>
      <w:proofErr w:type="spellEnd"/>
      <w:r w:rsidRPr="000D5EB5">
        <w:rPr>
          <w:sz w:val="24"/>
          <w:szCs w:val="24"/>
          <w:lang w:val="en-ID" w:eastAsia="en-ID"/>
        </w:rPr>
        <w:t xml:space="preserve">, </w:t>
      </w:r>
      <w:proofErr w:type="spellStart"/>
      <w:r w:rsidRPr="000D5EB5">
        <w:rPr>
          <w:sz w:val="24"/>
          <w:szCs w:val="24"/>
          <w:lang w:val="en-ID" w:eastAsia="en-ID"/>
        </w:rPr>
        <w:t>fokus</w:t>
      </w:r>
      <w:proofErr w:type="spellEnd"/>
      <w:r w:rsidRPr="000D5EB5">
        <w:rPr>
          <w:sz w:val="24"/>
          <w:szCs w:val="24"/>
          <w:lang w:val="en-ID" w:eastAsia="en-ID"/>
        </w:rPr>
        <w:t xml:space="preserve"> </w:t>
      </w:r>
      <w:proofErr w:type="spellStart"/>
      <w:r w:rsidRPr="000D5EB5">
        <w:rPr>
          <w:sz w:val="24"/>
          <w:szCs w:val="24"/>
          <w:lang w:val="en-ID" w:eastAsia="en-ID"/>
        </w:rPr>
        <w:t>magang</w:t>
      </w:r>
      <w:proofErr w:type="spellEnd"/>
      <w:r w:rsidRPr="000D5EB5">
        <w:rPr>
          <w:sz w:val="24"/>
          <w:szCs w:val="24"/>
          <w:lang w:val="en-ID" w:eastAsia="en-ID"/>
        </w:rPr>
        <w:t xml:space="preserve"> pada </w:t>
      </w:r>
      <w:proofErr w:type="spellStart"/>
      <w:r w:rsidRPr="000D5EB5">
        <w:rPr>
          <w:sz w:val="24"/>
          <w:szCs w:val="24"/>
          <w:lang w:val="en-ID" w:eastAsia="en-ID"/>
        </w:rPr>
        <w:t>implementasi</w:t>
      </w:r>
      <w:proofErr w:type="spellEnd"/>
      <w:r w:rsidRPr="000D5EB5">
        <w:rPr>
          <w:sz w:val="24"/>
          <w:szCs w:val="24"/>
          <w:lang w:val="en-ID" w:eastAsia="en-ID"/>
        </w:rPr>
        <w:t xml:space="preserve"> Excel </w:t>
      </w:r>
      <w:proofErr w:type="spellStart"/>
      <w:r w:rsidRPr="000D5EB5">
        <w:rPr>
          <w:sz w:val="24"/>
          <w:szCs w:val="24"/>
          <w:lang w:val="en-ID" w:eastAsia="en-ID"/>
        </w:rPr>
        <w:t>untuk</w:t>
      </w:r>
      <w:proofErr w:type="spellEnd"/>
      <w:r w:rsidRPr="000D5EB5">
        <w:rPr>
          <w:sz w:val="24"/>
          <w:szCs w:val="24"/>
          <w:lang w:val="en-ID" w:eastAsia="en-ID"/>
        </w:rPr>
        <w:t xml:space="preserve"> </w:t>
      </w:r>
      <w:proofErr w:type="spellStart"/>
      <w:r w:rsidRPr="000D5EB5">
        <w:rPr>
          <w:sz w:val="24"/>
          <w:szCs w:val="24"/>
          <w:lang w:val="en-ID" w:eastAsia="en-ID"/>
        </w:rPr>
        <w:t>pengelolaan</w:t>
      </w:r>
      <w:proofErr w:type="spellEnd"/>
      <w:r w:rsidRPr="000D5EB5">
        <w:rPr>
          <w:sz w:val="24"/>
          <w:szCs w:val="24"/>
          <w:lang w:val="en-ID" w:eastAsia="en-ID"/>
        </w:rPr>
        <w:t xml:space="preserve"> data </w:t>
      </w:r>
      <w:proofErr w:type="spellStart"/>
      <w:r w:rsidRPr="000D5EB5">
        <w:rPr>
          <w:sz w:val="24"/>
          <w:szCs w:val="24"/>
          <w:lang w:val="en-ID" w:eastAsia="en-ID"/>
        </w:rPr>
        <w:t>administrasi</w:t>
      </w:r>
      <w:proofErr w:type="spellEnd"/>
      <w:r w:rsidRPr="000D5EB5">
        <w:rPr>
          <w:sz w:val="24"/>
          <w:szCs w:val="24"/>
          <w:lang w:val="en-ID" w:eastAsia="en-ID"/>
        </w:rPr>
        <w:t xml:space="preserve"> di Kantor Camat </w:t>
      </w:r>
      <w:proofErr w:type="spellStart"/>
      <w:r w:rsidRPr="000D5EB5">
        <w:rPr>
          <w:sz w:val="24"/>
          <w:szCs w:val="24"/>
          <w:lang w:val="en-ID" w:eastAsia="en-ID"/>
        </w:rPr>
        <w:t>Padangsidimpuan</w:t>
      </w:r>
      <w:proofErr w:type="spellEnd"/>
      <w:r w:rsidRPr="000D5EB5">
        <w:rPr>
          <w:sz w:val="24"/>
          <w:szCs w:val="24"/>
          <w:lang w:val="en-ID" w:eastAsia="en-ID"/>
        </w:rPr>
        <w:t xml:space="preserve"> Utara </w:t>
      </w:r>
      <w:proofErr w:type="spellStart"/>
      <w:r w:rsidRPr="000D5EB5">
        <w:rPr>
          <w:sz w:val="24"/>
          <w:szCs w:val="24"/>
          <w:lang w:val="en-ID" w:eastAsia="en-ID"/>
        </w:rPr>
        <w:t>tidak</w:t>
      </w:r>
      <w:proofErr w:type="spellEnd"/>
      <w:r w:rsidRPr="000D5EB5">
        <w:rPr>
          <w:sz w:val="24"/>
          <w:szCs w:val="24"/>
          <w:lang w:val="en-ID" w:eastAsia="en-ID"/>
        </w:rPr>
        <w:t xml:space="preserve"> </w:t>
      </w:r>
      <w:proofErr w:type="spellStart"/>
      <w:r w:rsidRPr="000D5EB5">
        <w:rPr>
          <w:sz w:val="24"/>
          <w:szCs w:val="24"/>
          <w:lang w:val="en-ID" w:eastAsia="en-ID"/>
        </w:rPr>
        <w:t>hanya</w:t>
      </w:r>
      <w:proofErr w:type="spellEnd"/>
      <w:r w:rsidRPr="000D5EB5">
        <w:rPr>
          <w:sz w:val="24"/>
          <w:szCs w:val="24"/>
          <w:lang w:val="en-ID" w:eastAsia="en-ID"/>
        </w:rPr>
        <w:t xml:space="preserve"> </w:t>
      </w:r>
      <w:proofErr w:type="spellStart"/>
      <w:r w:rsidRPr="000D5EB5">
        <w:rPr>
          <w:sz w:val="24"/>
          <w:szCs w:val="24"/>
          <w:lang w:val="en-ID" w:eastAsia="en-ID"/>
        </w:rPr>
        <w:t>relevan</w:t>
      </w:r>
      <w:proofErr w:type="spellEnd"/>
      <w:r w:rsidRPr="000D5EB5">
        <w:rPr>
          <w:sz w:val="24"/>
          <w:szCs w:val="24"/>
          <w:lang w:val="en-ID" w:eastAsia="en-ID"/>
        </w:rPr>
        <w:t xml:space="preserve"> </w:t>
      </w:r>
      <w:proofErr w:type="spellStart"/>
      <w:r w:rsidRPr="000D5EB5">
        <w:rPr>
          <w:sz w:val="24"/>
          <w:szCs w:val="24"/>
          <w:lang w:val="en-ID" w:eastAsia="en-ID"/>
        </w:rPr>
        <w:t>secara</w:t>
      </w:r>
      <w:proofErr w:type="spellEnd"/>
      <w:r w:rsidRPr="000D5EB5">
        <w:rPr>
          <w:sz w:val="24"/>
          <w:szCs w:val="24"/>
          <w:lang w:val="en-ID" w:eastAsia="en-ID"/>
        </w:rPr>
        <w:t xml:space="preserve"> </w:t>
      </w:r>
      <w:proofErr w:type="spellStart"/>
      <w:r w:rsidRPr="000D5EB5">
        <w:rPr>
          <w:sz w:val="24"/>
          <w:szCs w:val="24"/>
          <w:lang w:val="en-ID" w:eastAsia="en-ID"/>
        </w:rPr>
        <w:t>praktis</w:t>
      </w:r>
      <w:proofErr w:type="spellEnd"/>
      <w:r w:rsidRPr="000D5EB5">
        <w:rPr>
          <w:sz w:val="24"/>
          <w:szCs w:val="24"/>
          <w:lang w:val="en-ID" w:eastAsia="en-ID"/>
        </w:rPr>
        <w:t xml:space="preserve">, </w:t>
      </w:r>
      <w:proofErr w:type="spellStart"/>
      <w:r w:rsidRPr="000D5EB5">
        <w:rPr>
          <w:sz w:val="24"/>
          <w:szCs w:val="24"/>
          <w:lang w:val="en-ID" w:eastAsia="en-ID"/>
        </w:rPr>
        <w:t>tetapi</w:t>
      </w:r>
      <w:proofErr w:type="spellEnd"/>
      <w:r w:rsidRPr="000D5EB5">
        <w:rPr>
          <w:sz w:val="24"/>
          <w:szCs w:val="24"/>
          <w:lang w:val="en-ID" w:eastAsia="en-ID"/>
        </w:rPr>
        <w:t xml:space="preserve"> juga </w:t>
      </w:r>
      <w:proofErr w:type="spellStart"/>
      <w:r w:rsidRPr="000D5EB5">
        <w:rPr>
          <w:sz w:val="24"/>
          <w:szCs w:val="24"/>
          <w:lang w:val="en-ID" w:eastAsia="en-ID"/>
        </w:rPr>
        <w:t>merupakan</w:t>
      </w:r>
      <w:proofErr w:type="spellEnd"/>
      <w:r w:rsidRPr="000D5EB5">
        <w:rPr>
          <w:sz w:val="24"/>
          <w:szCs w:val="24"/>
          <w:lang w:val="en-ID" w:eastAsia="en-ID"/>
        </w:rPr>
        <w:t xml:space="preserve"> </w:t>
      </w:r>
      <w:proofErr w:type="spellStart"/>
      <w:r w:rsidRPr="000D5EB5">
        <w:rPr>
          <w:sz w:val="24"/>
          <w:szCs w:val="24"/>
          <w:lang w:val="en-ID" w:eastAsia="en-ID"/>
        </w:rPr>
        <w:t>wujud</w:t>
      </w:r>
      <w:proofErr w:type="spellEnd"/>
      <w:r w:rsidRPr="000D5EB5">
        <w:rPr>
          <w:sz w:val="24"/>
          <w:szCs w:val="24"/>
          <w:lang w:val="en-ID" w:eastAsia="en-ID"/>
        </w:rPr>
        <w:t xml:space="preserve"> </w:t>
      </w:r>
      <w:proofErr w:type="spellStart"/>
      <w:r w:rsidRPr="000D5EB5">
        <w:rPr>
          <w:sz w:val="24"/>
          <w:szCs w:val="24"/>
          <w:lang w:val="en-ID" w:eastAsia="en-ID"/>
        </w:rPr>
        <w:t>kontribusi</w:t>
      </w:r>
      <w:proofErr w:type="spellEnd"/>
      <w:r w:rsidRPr="000D5EB5">
        <w:rPr>
          <w:sz w:val="24"/>
          <w:szCs w:val="24"/>
          <w:lang w:val="en-ID" w:eastAsia="en-ID"/>
        </w:rPr>
        <w:t xml:space="preserve"> </w:t>
      </w:r>
      <w:proofErr w:type="spellStart"/>
      <w:r w:rsidRPr="000D5EB5">
        <w:rPr>
          <w:sz w:val="24"/>
          <w:szCs w:val="24"/>
          <w:lang w:val="en-ID" w:eastAsia="en-ID"/>
        </w:rPr>
        <w:t>terhadap</w:t>
      </w:r>
      <w:proofErr w:type="spellEnd"/>
      <w:r w:rsidRPr="000D5EB5">
        <w:rPr>
          <w:sz w:val="24"/>
          <w:szCs w:val="24"/>
          <w:lang w:val="en-ID" w:eastAsia="en-ID"/>
        </w:rPr>
        <w:t xml:space="preserve"> </w:t>
      </w:r>
      <w:proofErr w:type="spellStart"/>
      <w:r w:rsidRPr="000D5EB5">
        <w:rPr>
          <w:sz w:val="24"/>
          <w:szCs w:val="24"/>
          <w:lang w:val="en-ID" w:eastAsia="en-ID"/>
        </w:rPr>
        <w:t>efisiensi</w:t>
      </w:r>
      <w:proofErr w:type="spellEnd"/>
      <w:r w:rsidRPr="000D5EB5">
        <w:rPr>
          <w:sz w:val="24"/>
          <w:szCs w:val="24"/>
          <w:lang w:val="en-ID" w:eastAsia="en-ID"/>
        </w:rPr>
        <w:t xml:space="preserve"> </w:t>
      </w:r>
      <w:proofErr w:type="spellStart"/>
      <w:r w:rsidRPr="000D5EB5">
        <w:rPr>
          <w:sz w:val="24"/>
          <w:szCs w:val="24"/>
          <w:lang w:val="en-ID" w:eastAsia="en-ID"/>
        </w:rPr>
        <w:t>pemerintahan</w:t>
      </w:r>
      <w:proofErr w:type="spellEnd"/>
      <w:r w:rsidRPr="000D5EB5">
        <w:rPr>
          <w:sz w:val="24"/>
          <w:szCs w:val="24"/>
          <w:lang w:val="en-ID" w:eastAsia="en-ID"/>
        </w:rPr>
        <w:t xml:space="preserve"> di </w:t>
      </w:r>
      <w:proofErr w:type="spellStart"/>
      <w:r w:rsidRPr="000D5EB5">
        <w:rPr>
          <w:sz w:val="24"/>
          <w:szCs w:val="24"/>
          <w:lang w:val="en-ID" w:eastAsia="en-ID"/>
        </w:rPr>
        <w:t>tingkat</w:t>
      </w:r>
      <w:proofErr w:type="spellEnd"/>
      <w:r w:rsidRPr="000D5EB5">
        <w:rPr>
          <w:sz w:val="24"/>
          <w:szCs w:val="24"/>
          <w:lang w:val="en-ID" w:eastAsia="en-ID"/>
        </w:rPr>
        <w:t xml:space="preserve"> </w:t>
      </w:r>
      <w:proofErr w:type="spellStart"/>
      <w:r w:rsidRPr="000D5EB5">
        <w:rPr>
          <w:sz w:val="24"/>
          <w:szCs w:val="24"/>
          <w:lang w:val="en-ID" w:eastAsia="en-ID"/>
        </w:rPr>
        <w:t>lokal</w:t>
      </w:r>
      <w:proofErr w:type="spellEnd"/>
      <w:r w:rsidRPr="000D5EB5">
        <w:rPr>
          <w:sz w:val="24"/>
          <w:szCs w:val="24"/>
          <w:lang w:val="en-ID" w:eastAsia="en-ID"/>
        </w:rPr>
        <w:t>.</w:t>
      </w:r>
    </w:p>
    <w:p w14:paraId="0ADAE169" w14:textId="77777777" w:rsidR="007027E1" w:rsidRDefault="007027E1" w:rsidP="004A0B0A">
      <w:pPr>
        <w:pStyle w:val="BodyText"/>
        <w:spacing w:before="274" w:line="360" w:lineRule="auto"/>
        <w:jc w:val="both"/>
        <w:rPr>
          <w:b/>
        </w:rPr>
      </w:pPr>
    </w:p>
    <w:p w14:paraId="29A2C4AB" w14:textId="77777777" w:rsidR="007027E1" w:rsidRDefault="007027E1" w:rsidP="004A0B0A">
      <w:pPr>
        <w:pStyle w:val="BodyText"/>
        <w:spacing w:before="140" w:line="360" w:lineRule="auto"/>
        <w:jc w:val="both"/>
      </w:pPr>
    </w:p>
    <w:p w14:paraId="645FA172" w14:textId="77777777" w:rsidR="007027E1" w:rsidRDefault="00000000" w:rsidP="004A0B0A">
      <w:pPr>
        <w:pStyle w:val="Heading1"/>
        <w:numPr>
          <w:ilvl w:val="1"/>
          <w:numId w:val="2"/>
        </w:numPr>
        <w:tabs>
          <w:tab w:val="left" w:pos="382"/>
        </w:tabs>
        <w:spacing w:line="360" w:lineRule="auto"/>
        <w:ind w:left="382" w:hanging="359"/>
        <w:jc w:val="both"/>
      </w:pPr>
      <w:r>
        <w:rPr>
          <w:spacing w:val="-2"/>
        </w:rPr>
        <w:t>Tujuan</w:t>
      </w:r>
    </w:p>
    <w:p w14:paraId="43C17DA3" w14:textId="77777777" w:rsidR="007027E1" w:rsidRDefault="007027E1" w:rsidP="004A0B0A">
      <w:pPr>
        <w:pStyle w:val="BodyText"/>
        <w:spacing w:before="274" w:line="360" w:lineRule="auto"/>
        <w:jc w:val="both"/>
        <w:rPr>
          <w:b/>
        </w:rPr>
      </w:pPr>
    </w:p>
    <w:p w14:paraId="70FDAD47" w14:textId="77777777" w:rsidR="007027E1" w:rsidRDefault="00000000" w:rsidP="004A0B0A">
      <w:pPr>
        <w:pStyle w:val="BodyText"/>
        <w:spacing w:line="360" w:lineRule="auto"/>
        <w:ind w:left="383"/>
        <w:jc w:val="both"/>
      </w:pPr>
      <w:r>
        <w:t>Adapun</w:t>
      </w:r>
      <w:r>
        <w:rPr>
          <w:spacing w:val="-7"/>
        </w:rPr>
        <w:t xml:space="preserve"> </w:t>
      </w:r>
      <w:r>
        <w:t>tujuan</w:t>
      </w:r>
      <w:r>
        <w:rPr>
          <w:spacing w:val="-5"/>
        </w:rPr>
        <w:t xml:space="preserve"> </w:t>
      </w:r>
      <w:r>
        <w:t>dari</w:t>
      </w:r>
      <w:r>
        <w:rPr>
          <w:spacing w:val="-9"/>
        </w:rPr>
        <w:t xml:space="preserve"> </w:t>
      </w:r>
      <w:r>
        <w:t>pelaksanaan</w:t>
      </w:r>
      <w:r>
        <w:rPr>
          <w:spacing w:val="-4"/>
        </w:rPr>
        <w:t xml:space="preserve"> </w:t>
      </w:r>
      <w:r>
        <w:t>PKP di</w:t>
      </w:r>
      <w:r>
        <w:rPr>
          <w:spacing w:val="-5"/>
        </w:rPr>
        <w:t xml:space="preserve"> </w:t>
      </w:r>
      <w:r>
        <w:t>Kantor</w:t>
      </w:r>
      <w:r>
        <w:rPr>
          <w:spacing w:val="-3"/>
        </w:rPr>
        <w:t xml:space="preserve"> </w:t>
      </w:r>
      <w:r>
        <w:t>Camat</w:t>
      </w:r>
      <w:r>
        <w:rPr>
          <w:spacing w:val="5"/>
        </w:rPr>
        <w:t xml:space="preserve"> </w:t>
      </w:r>
      <w:r>
        <w:t>adalah</w:t>
      </w:r>
      <w:r>
        <w:rPr>
          <w:spacing w:val="-5"/>
        </w:rPr>
        <w:t xml:space="preserve"> </w:t>
      </w:r>
      <w:r>
        <w:t>sebagai</w:t>
      </w:r>
      <w:r>
        <w:rPr>
          <w:spacing w:val="1"/>
        </w:rPr>
        <w:t xml:space="preserve"> </w:t>
      </w:r>
      <w:r>
        <w:t>berikut</w:t>
      </w:r>
      <w:r>
        <w:rPr>
          <w:spacing w:val="5"/>
        </w:rPr>
        <w:t xml:space="preserve"> </w:t>
      </w:r>
      <w:r>
        <w:rPr>
          <w:spacing w:val="-10"/>
        </w:rPr>
        <w:t>:</w:t>
      </w:r>
    </w:p>
    <w:p w14:paraId="4EED7F8B" w14:textId="77777777" w:rsidR="007027E1" w:rsidRDefault="007027E1" w:rsidP="004A0B0A">
      <w:pPr>
        <w:pStyle w:val="BodyText"/>
        <w:spacing w:before="274" w:line="360" w:lineRule="auto"/>
        <w:jc w:val="both"/>
      </w:pPr>
    </w:p>
    <w:p w14:paraId="0842CFFD" w14:textId="3D1E9DB6" w:rsidR="007027E1" w:rsidRPr="0016001B" w:rsidRDefault="00820EEF" w:rsidP="004A0B0A">
      <w:pPr>
        <w:pStyle w:val="ListParagraph"/>
        <w:numPr>
          <w:ilvl w:val="2"/>
          <w:numId w:val="2"/>
        </w:numPr>
        <w:tabs>
          <w:tab w:val="left" w:pos="1104"/>
        </w:tabs>
        <w:spacing w:line="360" w:lineRule="auto"/>
        <w:ind w:right="311"/>
        <w:jc w:val="both"/>
        <w:rPr>
          <w:sz w:val="24"/>
          <w:szCs w:val="24"/>
        </w:rPr>
      </w:pPr>
      <w:r w:rsidRPr="0016001B">
        <w:rPr>
          <w:sz w:val="24"/>
          <w:szCs w:val="24"/>
        </w:rPr>
        <w:t>Memahami tata kelola administrasi yang berjalan saat ini, terutama terkait pengarsipan dan pencatatan data.</w:t>
      </w:r>
    </w:p>
    <w:p w14:paraId="0631E43F" w14:textId="491D3C42" w:rsidR="007027E1" w:rsidRPr="00820EEF" w:rsidRDefault="00820EEF" w:rsidP="004A0B0A">
      <w:pPr>
        <w:pStyle w:val="ListParagraph"/>
        <w:numPr>
          <w:ilvl w:val="2"/>
          <w:numId w:val="2"/>
        </w:numPr>
        <w:tabs>
          <w:tab w:val="left" w:pos="1104"/>
        </w:tabs>
        <w:spacing w:line="360" w:lineRule="auto"/>
        <w:ind w:right="298"/>
        <w:jc w:val="both"/>
        <w:rPr>
          <w:sz w:val="24"/>
          <w:szCs w:val="24"/>
        </w:rPr>
      </w:pPr>
      <w:r w:rsidRPr="00820EEF">
        <w:rPr>
          <w:sz w:val="24"/>
          <w:szCs w:val="24"/>
        </w:rPr>
        <w:t>Merancang dan membuat template Excel yang mudah digunakan oleh staf administrasi.</w:t>
      </w:r>
    </w:p>
    <w:p w14:paraId="430DF55E" w14:textId="54EB0925" w:rsidR="007027E1" w:rsidRPr="00820EEF" w:rsidRDefault="00820EEF" w:rsidP="004A0B0A">
      <w:pPr>
        <w:pStyle w:val="ListParagraph"/>
        <w:numPr>
          <w:ilvl w:val="2"/>
          <w:numId w:val="2"/>
        </w:numPr>
        <w:tabs>
          <w:tab w:val="left" w:pos="1104"/>
        </w:tabs>
        <w:spacing w:line="360" w:lineRule="auto"/>
        <w:jc w:val="both"/>
        <w:rPr>
          <w:sz w:val="24"/>
          <w:szCs w:val="24"/>
        </w:rPr>
      </w:pPr>
      <w:r w:rsidRPr="00820EEF">
        <w:rPr>
          <w:sz w:val="24"/>
          <w:szCs w:val="24"/>
        </w:rPr>
        <w:t>Menguji efektivitas template dalam mempercepat input dan mengurangi kesalahan data.</w:t>
      </w:r>
    </w:p>
    <w:p w14:paraId="66A7D6DD" w14:textId="1C0A26EA" w:rsidR="007027E1" w:rsidRPr="0016001B" w:rsidRDefault="00820EEF" w:rsidP="004A0B0A">
      <w:pPr>
        <w:pStyle w:val="ListParagraph"/>
        <w:numPr>
          <w:ilvl w:val="2"/>
          <w:numId w:val="2"/>
        </w:numPr>
        <w:tabs>
          <w:tab w:val="left" w:pos="1104"/>
        </w:tabs>
        <w:spacing w:before="139" w:line="360" w:lineRule="auto"/>
        <w:ind w:right="301"/>
        <w:jc w:val="both"/>
        <w:rPr>
          <w:sz w:val="24"/>
          <w:szCs w:val="24"/>
        </w:rPr>
      </w:pPr>
      <w:r w:rsidRPr="00820EEF">
        <w:rPr>
          <w:sz w:val="24"/>
          <w:szCs w:val="24"/>
        </w:rPr>
        <w:lastRenderedPageBreak/>
        <w:t>Memberikan rekomendasi praktis agar penerapan Excel dapat diteruskan dan dikembangkan oleh instansi.</w:t>
      </w:r>
    </w:p>
    <w:p w14:paraId="4FEABAD8" w14:textId="77777777" w:rsidR="007027E1" w:rsidRDefault="00000000" w:rsidP="004A0B0A">
      <w:pPr>
        <w:pStyle w:val="Heading1"/>
        <w:numPr>
          <w:ilvl w:val="1"/>
          <w:numId w:val="2"/>
        </w:numPr>
        <w:tabs>
          <w:tab w:val="left" w:pos="382"/>
        </w:tabs>
        <w:spacing w:before="1" w:line="360" w:lineRule="auto"/>
        <w:ind w:left="382" w:hanging="359"/>
        <w:jc w:val="both"/>
      </w:pPr>
      <w:r>
        <w:rPr>
          <w:spacing w:val="-2"/>
        </w:rPr>
        <w:t>Manfaat</w:t>
      </w:r>
    </w:p>
    <w:p w14:paraId="7B0ED325" w14:textId="77777777" w:rsidR="007027E1" w:rsidRDefault="007027E1" w:rsidP="004A0B0A">
      <w:pPr>
        <w:pStyle w:val="BodyText"/>
        <w:spacing w:before="268" w:line="360" w:lineRule="auto"/>
        <w:jc w:val="both"/>
        <w:rPr>
          <w:b/>
        </w:rPr>
      </w:pPr>
    </w:p>
    <w:p w14:paraId="02C73B1D" w14:textId="77777777" w:rsidR="007027E1" w:rsidRDefault="00000000" w:rsidP="004A0B0A">
      <w:pPr>
        <w:pStyle w:val="BodyText"/>
        <w:spacing w:line="360" w:lineRule="auto"/>
        <w:ind w:left="383"/>
        <w:jc w:val="both"/>
      </w:pPr>
      <w:r>
        <w:t>Manfaat</w:t>
      </w:r>
      <w:r>
        <w:rPr>
          <w:spacing w:val="2"/>
        </w:rPr>
        <w:t xml:space="preserve"> </w:t>
      </w:r>
      <w:r>
        <w:t>yang dapat</w:t>
      </w:r>
      <w:r>
        <w:rPr>
          <w:spacing w:val="5"/>
        </w:rPr>
        <w:t xml:space="preserve"> </w:t>
      </w:r>
      <w:r>
        <w:t>di</w:t>
      </w:r>
      <w:r>
        <w:rPr>
          <w:spacing w:val="-9"/>
        </w:rPr>
        <w:t xml:space="preserve"> </w:t>
      </w:r>
      <w:r>
        <w:t>peroleh</w:t>
      </w:r>
      <w:r>
        <w:rPr>
          <w:spacing w:val="-5"/>
        </w:rPr>
        <w:t xml:space="preserve"> </w:t>
      </w:r>
      <w:r>
        <w:t>dari</w:t>
      </w:r>
      <w:r>
        <w:rPr>
          <w:spacing w:val="-9"/>
        </w:rPr>
        <w:t xml:space="preserve"> </w:t>
      </w:r>
      <w:r>
        <w:t>pelaksanaan</w:t>
      </w:r>
      <w:r>
        <w:rPr>
          <w:spacing w:val="-5"/>
        </w:rPr>
        <w:t xml:space="preserve"> </w:t>
      </w:r>
      <w:r>
        <w:t>PKP di</w:t>
      </w:r>
      <w:r>
        <w:rPr>
          <w:spacing w:val="-5"/>
        </w:rPr>
        <w:t xml:space="preserve"> </w:t>
      </w:r>
      <w:r>
        <w:t>Kantor</w:t>
      </w:r>
      <w:r>
        <w:rPr>
          <w:spacing w:val="-4"/>
        </w:rPr>
        <w:t xml:space="preserve"> </w:t>
      </w:r>
      <w:r>
        <w:t>Camat</w:t>
      </w:r>
      <w:r>
        <w:rPr>
          <w:spacing w:val="5"/>
        </w:rPr>
        <w:t xml:space="preserve"> </w:t>
      </w:r>
      <w:r>
        <w:t>antara</w:t>
      </w:r>
      <w:r>
        <w:rPr>
          <w:spacing w:val="11"/>
        </w:rPr>
        <w:t xml:space="preserve"> </w:t>
      </w:r>
      <w:r>
        <w:rPr>
          <w:spacing w:val="-2"/>
        </w:rPr>
        <w:t>lain:</w:t>
      </w:r>
    </w:p>
    <w:p w14:paraId="30338700" w14:textId="77777777" w:rsidR="007027E1" w:rsidRDefault="007027E1" w:rsidP="004A0B0A">
      <w:pPr>
        <w:pStyle w:val="BodyText"/>
        <w:spacing w:line="360" w:lineRule="auto"/>
        <w:jc w:val="both"/>
      </w:pPr>
    </w:p>
    <w:p w14:paraId="43CEDF12" w14:textId="77777777" w:rsidR="007027E1" w:rsidRDefault="007027E1" w:rsidP="004A0B0A">
      <w:pPr>
        <w:pStyle w:val="BodyText"/>
        <w:spacing w:before="3" w:line="360" w:lineRule="auto"/>
        <w:jc w:val="both"/>
      </w:pPr>
    </w:p>
    <w:p w14:paraId="72509EBC" w14:textId="4AE6379D" w:rsidR="007027E1" w:rsidRPr="00820EEF" w:rsidRDefault="0016001B" w:rsidP="004A0B0A">
      <w:pPr>
        <w:pStyle w:val="Heading1"/>
        <w:tabs>
          <w:tab w:val="left" w:pos="565"/>
        </w:tabs>
        <w:spacing w:before="1" w:line="360" w:lineRule="auto"/>
        <w:jc w:val="both"/>
      </w:pPr>
      <w:r>
        <w:rPr>
          <w:b w:val="0"/>
          <w:bCs w:val="0"/>
        </w:rPr>
        <w:tab/>
        <w:t xml:space="preserve">3.1 </w:t>
      </w:r>
      <w:r>
        <w:t>Bagi</w:t>
      </w:r>
      <w:r>
        <w:rPr>
          <w:spacing w:val="-5"/>
        </w:rPr>
        <w:t xml:space="preserve"> </w:t>
      </w:r>
      <w:r>
        <w:rPr>
          <w:spacing w:val="-2"/>
        </w:rPr>
        <w:t>Mahasiswa</w:t>
      </w:r>
    </w:p>
    <w:p w14:paraId="5FA0B666" w14:textId="77777777" w:rsidR="00820EEF" w:rsidRDefault="00820EEF" w:rsidP="004A0B0A">
      <w:pPr>
        <w:pStyle w:val="Heading1"/>
        <w:tabs>
          <w:tab w:val="left" w:pos="565"/>
        </w:tabs>
        <w:spacing w:before="1" w:line="360" w:lineRule="auto"/>
        <w:ind w:left="565" w:firstLine="0"/>
        <w:jc w:val="both"/>
      </w:pPr>
    </w:p>
    <w:p w14:paraId="7E553320" w14:textId="34A0DBFB" w:rsidR="007027E1" w:rsidRPr="0016001B" w:rsidRDefault="00820EEF" w:rsidP="004A0B0A">
      <w:pPr>
        <w:pStyle w:val="ListParagraph"/>
        <w:numPr>
          <w:ilvl w:val="0"/>
          <w:numId w:val="12"/>
        </w:numPr>
        <w:spacing w:line="360" w:lineRule="auto"/>
        <w:jc w:val="both"/>
        <w:rPr>
          <w:sz w:val="24"/>
        </w:rPr>
      </w:pPr>
      <w:r w:rsidRPr="0016001B">
        <w:rPr>
          <w:sz w:val="24"/>
        </w:rPr>
        <w:t>Mengalami lingkungan kerja nyata di pemerintahan dan menerapkan teori dari jurusan TI.</w:t>
      </w:r>
    </w:p>
    <w:p w14:paraId="2AAAF67A" w14:textId="77777777" w:rsidR="00820EEF" w:rsidRPr="00820EEF" w:rsidRDefault="00820EEF" w:rsidP="004A0B0A">
      <w:pPr>
        <w:spacing w:line="360" w:lineRule="auto"/>
        <w:ind w:left="360"/>
        <w:jc w:val="both"/>
        <w:rPr>
          <w:sz w:val="24"/>
        </w:rPr>
      </w:pPr>
    </w:p>
    <w:p w14:paraId="29E7DCBB" w14:textId="6F2B8695" w:rsidR="00820EEF" w:rsidRPr="0016001B" w:rsidRDefault="00820EEF" w:rsidP="004A0B0A">
      <w:pPr>
        <w:pStyle w:val="ListParagraph"/>
        <w:numPr>
          <w:ilvl w:val="0"/>
          <w:numId w:val="12"/>
        </w:numPr>
        <w:spacing w:line="360" w:lineRule="auto"/>
        <w:jc w:val="both"/>
        <w:rPr>
          <w:sz w:val="24"/>
        </w:rPr>
      </w:pPr>
      <w:r w:rsidRPr="0016001B">
        <w:rPr>
          <w:sz w:val="24"/>
        </w:rPr>
        <w:t>Mengasah keterampilan teknis seperti pembuatan template Excel, analisis data, serta komunikasi profesional Mengalami lingkungan kerja nyata di pemerintahan dan menerapkan teori dari jurusan TI.</w:t>
      </w:r>
    </w:p>
    <w:p w14:paraId="5153CF99" w14:textId="77777777" w:rsidR="00820EEF" w:rsidRPr="00820EEF" w:rsidRDefault="00820EEF" w:rsidP="004A0B0A">
      <w:pPr>
        <w:spacing w:line="360" w:lineRule="auto"/>
        <w:ind w:left="360"/>
        <w:jc w:val="both"/>
        <w:rPr>
          <w:sz w:val="24"/>
        </w:rPr>
      </w:pPr>
    </w:p>
    <w:p w14:paraId="41DBF3C3" w14:textId="0D7A4C41" w:rsidR="00820EEF" w:rsidRPr="0016001B" w:rsidRDefault="00820EEF" w:rsidP="004A0B0A">
      <w:pPr>
        <w:pStyle w:val="ListParagraph"/>
        <w:numPr>
          <w:ilvl w:val="0"/>
          <w:numId w:val="12"/>
        </w:numPr>
        <w:spacing w:line="360" w:lineRule="auto"/>
        <w:jc w:val="both"/>
        <w:rPr>
          <w:sz w:val="24"/>
        </w:rPr>
      </w:pPr>
      <w:r w:rsidRPr="0016001B">
        <w:rPr>
          <w:sz w:val="24"/>
        </w:rPr>
        <w:t>Membangun jaringan profesional yang berguna di masa mendatang.</w:t>
      </w:r>
    </w:p>
    <w:p w14:paraId="088F269E" w14:textId="77777777" w:rsidR="0016001B" w:rsidRPr="0016001B" w:rsidRDefault="0016001B" w:rsidP="004A0B0A">
      <w:pPr>
        <w:pStyle w:val="ListParagraph"/>
        <w:spacing w:line="360" w:lineRule="auto"/>
        <w:jc w:val="both"/>
        <w:rPr>
          <w:sz w:val="24"/>
        </w:rPr>
      </w:pPr>
    </w:p>
    <w:p w14:paraId="38F6BE03" w14:textId="2EB47003" w:rsidR="0016001B" w:rsidRDefault="0016001B" w:rsidP="004A0B0A">
      <w:pPr>
        <w:pStyle w:val="Heading1"/>
        <w:numPr>
          <w:ilvl w:val="2"/>
          <w:numId w:val="10"/>
        </w:numPr>
        <w:tabs>
          <w:tab w:val="left" w:pos="623"/>
        </w:tabs>
        <w:spacing w:before="1" w:line="360" w:lineRule="auto"/>
        <w:jc w:val="both"/>
      </w:pPr>
      <w:r>
        <w:t>Bagi</w:t>
      </w:r>
      <w:r>
        <w:rPr>
          <w:spacing w:val="-3"/>
        </w:rPr>
        <w:t xml:space="preserve"> </w:t>
      </w:r>
      <w:r>
        <w:t>Perguruan</w:t>
      </w:r>
      <w:r>
        <w:rPr>
          <w:spacing w:val="-2"/>
        </w:rPr>
        <w:t xml:space="preserve"> Tinggi</w:t>
      </w:r>
    </w:p>
    <w:p w14:paraId="6CE445AB" w14:textId="77777777" w:rsidR="0016001B" w:rsidRDefault="0016001B" w:rsidP="004A0B0A">
      <w:pPr>
        <w:pStyle w:val="BodyText"/>
        <w:spacing w:line="360" w:lineRule="auto"/>
        <w:jc w:val="both"/>
        <w:rPr>
          <w:b/>
        </w:rPr>
      </w:pPr>
    </w:p>
    <w:p w14:paraId="0C519408" w14:textId="77777777" w:rsidR="0016001B" w:rsidRDefault="0016001B" w:rsidP="004A0B0A">
      <w:pPr>
        <w:pStyle w:val="BodyText"/>
        <w:spacing w:before="4" w:line="360" w:lineRule="auto"/>
        <w:jc w:val="both"/>
        <w:rPr>
          <w:b/>
        </w:rPr>
      </w:pPr>
    </w:p>
    <w:p w14:paraId="30A8A164" w14:textId="2A116FBC" w:rsidR="0016001B" w:rsidRPr="0016001B" w:rsidRDefault="0016001B" w:rsidP="004A0B0A">
      <w:pPr>
        <w:pStyle w:val="ListParagraph"/>
        <w:numPr>
          <w:ilvl w:val="3"/>
          <w:numId w:val="8"/>
        </w:numPr>
        <w:tabs>
          <w:tab w:val="left" w:pos="1103"/>
        </w:tabs>
        <w:spacing w:line="360" w:lineRule="auto"/>
        <w:jc w:val="both"/>
        <w:rPr>
          <w:sz w:val="24"/>
        </w:rPr>
      </w:pPr>
      <w:r w:rsidRPr="0016001B">
        <w:rPr>
          <w:sz w:val="24"/>
        </w:rPr>
        <w:t>Memperkuat hubungan dengan instansi pemerintahan yang potensial sebagai mitra pendidikan dan pengembangan kurikulum.</w:t>
      </w:r>
    </w:p>
    <w:p w14:paraId="504452CB" w14:textId="2C1A4A42" w:rsidR="0016001B" w:rsidRDefault="0016001B" w:rsidP="004A0B0A">
      <w:pPr>
        <w:pStyle w:val="ListParagraph"/>
        <w:numPr>
          <w:ilvl w:val="3"/>
          <w:numId w:val="8"/>
        </w:numPr>
        <w:tabs>
          <w:tab w:val="left" w:pos="1104"/>
        </w:tabs>
        <w:spacing w:before="134" w:line="360" w:lineRule="auto"/>
        <w:ind w:right="306"/>
        <w:jc w:val="both"/>
        <w:rPr>
          <w:sz w:val="24"/>
        </w:rPr>
      </w:pPr>
      <w:r w:rsidRPr="0016001B">
        <w:rPr>
          <w:sz w:val="24"/>
        </w:rPr>
        <w:t>Meningkatkan reputasi melalui keterlibatan mahasiswa dalam proyek nyata di pemerintahan</w:t>
      </w:r>
      <w:r>
        <w:rPr>
          <w:sz w:val="24"/>
        </w:rPr>
        <w:t>.</w:t>
      </w:r>
    </w:p>
    <w:p w14:paraId="68290AF0" w14:textId="77777777" w:rsidR="0016001B" w:rsidRDefault="0016001B" w:rsidP="004A0B0A">
      <w:pPr>
        <w:pStyle w:val="BodyText"/>
        <w:spacing w:before="157" w:line="360" w:lineRule="auto"/>
        <w:jc w:val="both"/>
      </w:pPr>
    </w:p>
    <w:p w14:paraId="09958730" w14:textId="599FF784" w:rsidR="0016001B" w:rsidRDefault="0016001B" w:rsidP="004A0B0A">
      <w:pPr>
        <w:pStyle w:val="Heading1"/>
        <w:numPr>
          <w:ilvl w:val="2"/>
          <w:numId w:val="10"/>
        </w:numPr>
        <w:tabs>
          <w:tab w:val="left" w:pos="743"/>
        </w:tabs>
        <w:spacing w:line="360" w:lineRule="auto"/>
        <w:jc w:val="both"/>
      </w:pPr>
      <w:r>
        <w:t>Bagi</w:t>
      </w:r>
      <w:r>
        <w:rPr>
          <w:spacing w:val="-4"/>
        </w:rPr>
        <w:t xml:space="preserve"> </w:t>
      </w:r>
      <w:r>
        <w:t>instansi</w:t>
      </w:r>
      <w:r>
        <w:rPr>
          <w:spacing w:val="-2"/>
        </w:rPr>
        <w:t xml:space="preserve"> </w:t>
      </w:r>
      <w:r>
        <w:t>(Kantor</w:t>
      </w:r>
      <w:r>
        <w:rPr>
          <w:spacing w:val="-7"/>
        </w:rPr>
        <w:t xml:space="preserve"> </w:t>
      </w:r>
      <w:r>
        <w:rPr>
          <w:spacing w:val="-2"/>
        </w:rPr>
        <w:t>Camat)</w:t>
      </w:r>
    </w:p>
    <w:p w14:paraId="486FE26D" w14:textId="77777777" w:rsidR="0016001B" w:rsidRDefault="0016001B" w:rsidP="004A0B0A">
      <w:pPr>
        <w:pStyle w:val="BodyText"/>
        <w:spacing w:before="271" w:line="360" w:lineRule="auto"/>
        <w:jc w:val="both"/>
        <w:rPr>
          <w:b/>
        </w:rPr>
      </w:pPr>
    </w:p>
    <w:p w14:paraId="2069ACAE" w14:textId="1DEBB111" w:rsidR="0016001B" w:rsidRPr="0016001B" w:rsidRDefault="0016001B" w:rsidP="004A0B0A">
      <w:pPr>
        <w:pStyle w:val="ListParagraph"/>
        <w:numPr>
          <w:ilvl w:val="0"/>
          <w:numId w:val="13"/>
        </w:numPr>
        <w:tabs>
          <w:tab w:val="left" w:pos="1156"/>
          <w:tab w:val="left" w:pos="2712"/>
          <w:tab w:val="left" w:pos="3939"/>
          <w:tab w:val="left" w:pos="4822"/>
          <w:tab w:val="left" w:pos="6126"/>
          <w:tab w:val="left" w:pos="6965"/>
          <w:tab w:val="left" w:pos="8231"/>
        </w:tabs>
        <w:spacing w:line="360" w:lineRule="auto"/>
        <w:ind w:right="309"/>
        <w:jc w:val="both"/>
        <w:rPr>
          <w:sz w:val="24"/>
          <w:lang w:val="en-ID"/>
        </w:rPr>
      </w:pPr>
      <w:r w:rsidRPr="0016001B">
        <w:rPr>
          <w:sz w:val="24"/>
          <w:lang w:val="en-ID"/>
        </w:rPr>
        <w:t xml:space="preserve">  </w:t>
      </w:r>
      <w:proofErr w:type="spellStart"/>
      <w:r w:rsidRPr="0016001B">
        <w:rPr>
          <w:sz w:val="24"/>
          <w:lang w:val="en-ID"/>
        </w:rPr>
        <w:t>Meningkatkan</w:t>
      </w:r>
      <w:proofErr w:type="spellEnd"/>
      <w:r w:rsidRPr="0016001B">
        <w:rPr>
          <w:sz w:val="24"/>
          <w:lang w:val="en-ID"/>
        </w:rPr>
        <w:t xml:space="preserve"> </w:t>
      </w:r>
      <w:proofErr w:type="spellStart"/>
      <w:r w:rsidRPr="0016001B">
        <w:rPr>
          <w:sz w:val="24"/>
          <w:lang w:val="en-ID"/>
        </w:rPr>
        <w:t>efisiensi</w:t>
      </w:r>
      <w:proofErr w:type="spellEnd"/>
      <w:r w:rsidRPr="0016001B">
        <w:rPr>
          <w:sz w:val="24"/>
          <w:lang w:val="en-ID"/>
        </w:rPr>
        <w:t xml:space="preserve"> </w:t>
      </w:r>
      <w:proofErr w:type="spellStart"/>
      <w:r w:rsidRPr="0016001B">
        <w:rPr>
          <w:sz w:val="24"/>
          <w:lang w:val="en-ID"/>
        </w:rPr>
        <w:t>operasional</w:t>
      </w:r>
      <w:proofErr w:type="spellEnd"/>
      <w:r w:rsidRPr="0016001B">
        <w:rPr>
          <w:sz w:val="24"/>
          <w:lang w:val="en-ID"/>
        </w:rPr>
        <w:t xml:space="preserve"> </w:t>
      </w:r>
      <w:proofErr w:type="spellStart"/>
      <w:r w:rsidRPr="0016001B">
        <w:rPr>
          <w:sz w:val="24"/>
          <w:lang w:val="en-ID"/>
        </w:rPr>
        <w:t>administratif</w:t>
      </w:r>
      <w:proofErr w:type="spellEnd"/>
      <w:r w:rsidRPr="0016001B">
        <w:rPr>
          <w:sz w:val="24"/>
          <w:lang w:val="en-ID"/>
        </w:rPr>
        <w:t xml:space="preserve"> </w:t>
      </w:r>
      <w:proofErr w:type="spellStart"/>
      <w:r w:rsidRPr="0016001B">
        <w:rPr>
          <w:sz w:val="24"/>
          <w:lang w:val="en-ID"/>
        </w:rPr>
        <w:t>melalui</w:t>
      </w:r>
      <w:proofErr w:type="spellEnd"/>
      <w:r w:rsidRPr="0016001B">
        <w:rPr>
          <w:sz w:val="24"/>
          <w:lang w:val="en-ID"/>
        </w:rPr>
        <w:t xml:space="preserve"> </w:t>
      </w:r>
      <w:proofErr w:type="spellStart"/>
      <w:r w:rsidRPr="0016001B">
        <w:rPr>
          <w:sz w:val="24"/>
          <w:lang w:val="en-ID"/>
        </w:rPr>
        <w:t>penggunaan</w:t>
      </w:r>
      <w:proofErr w:type="spellEnd"/>
      <w:r w:rsidRPr="0016001B">
        <w:rPr>
          <w:sz w:val="24"/>
          <w:lang w:val="en-ID"/>
        </w:rPr>
        <w:t xml:space="preserve"> Excel.</w:t>
      </w:r>
    </w:p>
    <w:p w14:paraId="44BC582A" w14:textId="356A6854" w:rsidR="0016001B" w:rsidRDefault="0016001B" w:rsidP="004A0B0A">
      <w:pPr>
        <w:pStyle w:val="ListParagraph"/>
        <w:numPr>
          <w:ilvl w:val="0"/>
          <w:numId w:val="13"/>
        </w:numPr>
        <w:tabs>
          <w:tab w:val="left" w:pos="1156"/>
          <w:tab w:val="left" w:pos="2712"/>
          <w:tab w:val="left" w:pos="3939"/>
          <w:tab w:val="left" w:pos="4822"/>
          <w:tab w:val="left" w:pos="6126"/>
          <w:tab w:val="left" w:pos="6965"/>
          <w:tab w:val="left" w:pos="8231"/>
        </w:tabs>
        <w:spacing w:line="360" w:lineRule="auto"/>
        <w:ind w:right="309"/>
        <w:jc w:val="both"/>
        <w:rPr>
          <w:sz w:val="24"/>
        </w:rPr>
      </w:pPr>
      <w:r w:rsidRPr="0016001B">
        <w:rPr>
          <w:sz w:val="24"/>
        </w:rPr>
        <w:t>Mendapatkan ide dan solusi inovatif yang bisa diteruskan, khususnya dalam pengelolaan arsip dan data</w:t>
      </w:r>
    </w:p>
    <w:p w14:paraId="7E8502F3" w14:textId="226627E7" w:rsidR="0016001B" w:rsidRPr="0016001B" w:rsidRDefault="0016001B" w:rsidP="004A0B0A">
      <w:pPr>
        <w:pStyle w:val="ListParagraph"/>
        <w:numPr>
          <w:ilvl w:val="0"/>
          <w:numId w:val="13"/>
        </w:numPr>
        <w:tabs>
          <w:tab w:val="left" w:pos="1156"/>
          <w:tab w:val="left" w:pos="2712"/>
          <w:tab w:val="left" w:pos="3939"/>
          <w:tab w:val="left" w:pos="4822"/>
          <w:tab w:val="left" w:pos="6126"/>
          <w:tab w:val="left" w:pos="6965"/>
          <w:tab w:val="left" w:pos="8231"/>
        </w:tabs>
        <w:spacing w:line="360" w:lineRule="auto"/>
        <w:ind w:right="309"/>
        <w:jc w:val="both"/>
        <w:rPr>
          <w:sz w:val="24"/>
        </w:rPr>
      </w:pPr>
      <w:r w:rsidRPr="0016001B">
        <w:rPr>
          <w:sz w:val="24"/>
        </w:rPr>
        <w:t>Kontribusi mahasiswa bisa menjadi stimulus pembaruan sistem administratif yang lebih modern dan efektif</w:t>
      </w:r>
    </w:p>
    <w:p w14:paraId="02325243" w14:textId="77777777" w:rsidR="00820EEF" w:rsidRDefault="00820EEF" w:rsidP="004A0B0A">
      <w:pPr>
        <w:spacing w:line="360" w:lineRule="auto"/>
        <w:jc w:val="both"/>
        <w:rPr>
          <w:sz w:val="24"/>
        </w:rPr>
      </w:pPr>
    </w:p>
    <w:p w14:paraId="3DB188B2" w14:textId="45D818E5" w:rsidR="00820EEF" w:rsidRPr="00820EEF" w:rsidRDefault="00820EEF" w:rsidP="004A0B0A">
      <w:pPr>
        <w:spacing w:line="360" w:lineRule="auto"/>
        <w:jc w:val="both"/>
        <w:rPr>
          <w:sz w:val="24"/>
        </w:rPr>
        <w:sectPr w:rsidR="00820EEF" w:rsidRPr="00820EEF">
          <w:pgSz w:w="11910" w:h="16840"/>
          <w:pgMar w:top="1760" w:right="1133" w:bottom="280" w:left="1417" w:header="720" w:footer="720" w:gutter="0"/>
          <w:cols w:space="720"/>
        </w:sectPr>
      </w:pPr>
    </w:p>
    <w:p w14:paraId="6717E63F" w14:textId="77777777" w:rsidR="007027E1" w:rsidRDefault="007027E1" w:rsidP="004A0B0A">
      <w:pPr>
        <w:pStyle w:val="BodyText"/>
        <w:spacing w:line="360" w:lineRule="auto"/>
        <w:jc w:val="both"/>
      </w:pPr>
    </w:p>
    <w:p w14:paraId="1AE8E29E" w14:textId="77777777" w:rsidR="007027E1" w:rsidRDefault="007027E1" w:rsidP="004A0B0A">
      <w:pPr>
        <w:pStyle w:val="BodyText"/>
        <w:spacing w:before="168" w:line="360" w:lineRule="auto"/>
        <w:jc w:val="both"/>
      </w:pPr>
    </w:p>
    <w:p w14:paraId="734A982B" w14:textId="77822956" w:rsidR="007027E1" w:rsidRPr="00846CA8" w:rsidRDefault="007027E1" w:rsidP="004A0B0A">
      <w:pPr>
        <w:pStyle w:val="Heading1"/>
        <w:tabs>
          <w:tab w:val="left" w:pos="382"/>
        </w:tabs>
        <w:spacing w:line="360" w:lineRule="auto"/>
        <w:ind w:firstLine="0"/>
        <w:jc w:val="both"/>
      </w:pPr>
    </w:p>
    <w:p w14:paraId="0FBCA27C" w14:textId="2CC58BAB" w:rsidR="007027E1" w:rsidRPr="00846CA8" w:rsidRDefault="00000000" w:rsidP="004A0B0A">
      <w:pPr>
        <w:spacing w:before="78" w:line="360" w:lineRule="auto"/>
        <w:ind w:left="23" w:right="3590" w:firstLine="820"/>
        <w:jc w:val="both"/>
        <w:rPr>
          <w:b/>
          <w:sz w:val="24"/>
        </w:rPr>
      </w:pPr>
      <w:r w:rsidRPr="00846CA8">
        <w:br w:type="column"/>
      </w:r>
      <w:r w:rsidRPr="00846CA8">
        <w:rPr>
          <w:b/>
          <w:sz w:val="24"/>
        </w:rPr>
        <w:t>BABII TINJAUAN</w:t>
      </w:r>
      <w:r w:rsidRPr="00846CA8">
        <w:rPr>
          <w:b/>
          <w:spacing w:val="-15"/>
          <w:sz w:val="24"/>
        </w:rPr>
        <w:t xml:space="preserve"> </w:t>
      </w:r>
      <w:r w:rsidRPr="00846CA8">
        <w:rPr>
          <w:b/>
          <w:sz w:val="24"/>
        </w:rPr>
        <w:t>PUSTAKA</w:t>
      </w:r>
    </w:p>
    <w:p w14:paraId="044FD980" w14:textId="77777777" w:rsidR="007027E1" w:rsidRDefault="007027E1" w:rsidP="004A0B0A">
      <w:pPr>
        <w:spacing w:line="360" w:lineRule="auto"/>
        <w:jc w:val="both"/>
        <w:rPr>
          <w:b/>
          <w:sz w:val="24"/>
        </w:rPr>
      </w:pPr>
    </w:p>
    <w:p w14:paraId="52B22212" w14:textId="77777777" w:rsidR="00846CA8" w:rsidRPr="00846CA8" w:rsidRDefault="00846CA8" w:rsidP="004A0B0A">
      <w:pPr>
        <w:spacing w:line="360" w:lineRule="auto"/>
        <w:jc w:val="both"/>
        <w:rPr>
          <w:b/>
          <w:sz w:val="24"/>
        </w:rPr>
        <w:sectPr w:rsidR="00846CA8" w:rsidRPr="00846CA8">
          <w:pgSz w:w="11910" w:h="16840"/>
          <w:pgMar w:top="1340" w:right="1133" w:bottom="280" w:left="1417" w:header="720" w:footer="720" w:gutter="0"/>
          <w:cols w:num="2" w:space="720" w:equalWidth="0">
            <w:col w:w="2738" w:space="552"/>
            <w:col w:w="6070"/>
          </w:cols>
        </w:sectPr>
      </w:pPr>
    </w:p>
    <w:p w14:paraId="16D20121" w14:textId="77777777" w:rsidR="007027E1" w:rsidRPr="00846CA8" w:rsidRDefault="007027E1" w:rsidP="004A0B0A">
      <w:pPr>
        <w:pStyle w:val="BodyText"/>
        <w:spacing w:before="38" w:line="360" w:lineRule="auto"/>
        <w:jc w:val="both"/>
        <w:rPr>
          <w:b/>
        </w:rPr>
      </w:pPr>
    </w:p>
    <w:p w14:paraId="00E75344" w14:textId="7879DBD1" w:rsidR="00846CA8" w:rsidRDefault="00846CA8" w:rsidP="004A0B0A">
      <w:pPr>
        <w:pStyle w:val="BodyText"/>
        <w:spacing w:line="360" w:lineRule="auto"/>
        <w:jc w:val="both"/>
        <w:rPr>
          <w:b/>
          <w:lang w:val="en-US"/>
        </w:rPr>
      </w:pPr>
      <w:proofErr w:type="gramStart"/>
      <w:r w:rsidRPr="00846CA8">
        <w:rPr>
          <w:b/>
          <w:lang w:val="en-US"/>
        </w:rPr>
        <w:t>2.1  Sejarah</w:t>
      </w:r>
      <w:proofErr w:type="gramEnd"/>
      <w:r w:rsidRPr="00846CA8">
        <w:rPr>
          <w:b/>
          <w:lang w:val="en-US"/>
        </w:rPr>
        <w:t xml:space="preserve"> Kantor Camat</w:t>
      </w:r>
      <w:r>
        <w:rPr>
          <w:b/>
          <w:lang w:val="en-US"/>
        </w:rPr>
        <w:t xml:space="preserve"> </w:t>
      </w:r>
      <w:proofErr w:type="spellStart"/>
      <w:r>
        <w:rPr>
          <w:b/>
          <w:lang w:val="en-US"/>
        </w:rPr>
        <w:t>Padangsidimpuan</w:t>
      </w:r>
      <w:proofErr w:type="spellEnd"/>
      <w:r>
        <w:rPr>
          <w:b/>
          <w:lang w:val="en-US"/>
        </w:rPr>
        <w:t xml:space="preserve"> Utara</w:t>
      </w:r>
    </w:p>
    <w:p w14:paraId="035FCD65" w14:textId="77777777" w:rsidR="00846CA8" w:rsidRPr="00846CA8" w:rsidRDefault="00846CA8" w:rsidP="004A0B0A">
      <w:pPr>
        <w:pStyle w:val="BodyText"/>
        <w:spacing w:line="360" w:lineRule="auto"/>
        <w:jc w:val="both"/>
        <w:rPr>
          <w:b/>
          <w:lang w:val="en-US"/>
        </w:rPr>
      </w:pPr>
    </w:p>
    <w:p w14:paraId="78C9DDD1" w14:textId="77777777" w:rsidR="007027E1" w:rsidRDefault="007027E1" w:rsidP="004A0B0A">
      <w:pPr>
        <w:pStyle w:val="BodyText"/>
        <w:spacing w:line="360" w:lineRule="auto"/>
        <w:jc w:val="both"/>
      </w:pPr>
    </w:p>
    <w:p w14:paraId="5A245F79" w14:textId="77777777" w:rsidR="00E27994" w:rsidRDefault="00E27994" w:rsidP="004A0B0A">
      <w:pPr>
        <w:pStyle w:val="BodyText"/>
        <w:spacing w:line="360" w:lineRule="auto"/>
        <w:jc w:val="both"/>
        <w:rPr>
          <w:lang w:val="en-ID"/>
        </w:rPr>
      </w:pPr>
      <w:proofErr w:type="spellStart"/>
      <w:r w:rsidRPr="00E27994">
        <w:rPr>
          <w:lang w:val="en-ID"/>
        </w:rPr>
        <w:t>Kecamatan</w:t>
      </w:r>
      <w:proofErr w:type="spellEnd"/>
      <w:r w:rsidRPr="00E27994">
        <w:rPr>
          <w:lang w:val="en-ID"/>
        </w:rPr>
        <w:t xml:space="preserve"> </w:t>
      </w:r>
      <w:proofErr w:type="spellStart"/>
      <w:r w:rsidRPr="00E27994">
        <w:rPr>
          <w:lang w:val="en-ID"/>
        </w:rPr>
        <w:t>Padangsidimpuan</w:t>
      </w:r>
      <w:proofErr w:type="spellEnd"/>
      <w:r w:rsidRPr="00E27994">
        <w:rPr>
          <w:lang w:val="en-ID"/>
        </w:rPr>
        <w:t xml:space="preserve"> Utara </w:t>
      </w:r>
      <w:proofErr w:type="spellStart"/>
      <w:r w:rsidRPr="00E27994">
        <w:rPr>
          <w:lang w:val="en-ID"/>
        </w:rPr>
        <w:t>merupakan</w:t>
      </w:r>
      <w:proofErr w:type="spellEnd"/>
      <w:r w:rsidRPr="00E27994">
        <w:rPr>
          <w:lang w:val="en-ID"/>
        </w:rPr>
        <w:t xml:space="preserve"> salah </w:t>
      </w:r>
      <w:proofErr w:type="spellStart"/>
      <w:r w:rsidRPr="00E27994">
        <w:rPr>
          <w:lang w:val="en-ID"/>
        </w:rPr>
        <w:t>satu</w:t>
      </w:r>
      <w:proofErr w:type="spellEnd"/>
      <w:r w:rsidRPr="00E27994">
        <w:rPr>
          <w:lang w:val="en-ID"/>
        </w:rPr>
        <w:t xml:space="preserve"> </w:t>
      </w:r>
      <w:proofErr w:type="spellStart"/>
      <w:r w:rsidRPr="00E27994">
        <w:rPr>
          <w:lang w:val="en-ID"/>
        </w:rPr>
        <w:t>kecamatan</w:t>
      </w:r>
      <w:proofErr w:type="spellEnd"/>
      <w:r w:rsidRPr="00E27994">
        <w:rPr>
          <w:lang w:val="en-ID"/>
        </w:rPr>
        <w:t xml:space="preserve"> yang </w:t>
      </w:r>
      <w:proofErr w:type="spellStart"/>
      <w:r w:rsidRPr="00E27994">
        <w:rPr>
          <w:lang w:val="en-ID"/>
        </w:rPr>
        <w:t>ada</w:t>
      </w:r>
      <w:proofErr w:type="spellEnd"/>
      <w:r w:rsidRPr="00E27994">
        <w:rPr>
          <w:lang w:val="en-ID"/>
        </w:rPr>
        <w:t xml:space="preserve"> di Kota </w:t>
      </w:r>
      <w:proofErr w:type="spellStart"/>
      <w:r w:rsidRPr="00E27994">
        <w:rPr>
          <w:lang w:val="en-ID"/>
        </w:rPr>
        <w:t>Padangsidimpuan</w:t>
      </w:r>
      <w:proofErr w:type="spellEnd"/>
      <w:r w:rsidRPr="00E27994">
        <w:rPr>
          <w:lang w:val="en-ID"/>
        </w:rPr>
        <w:t xml:space="preserve">, </w:t>
      </w:r>
      <w:proofErr w:type="spellStart"/>
      <w:r w:rsidRPr="00E27994">
        <w:rPr>
          <w:lang w:val="en-ID"/>
        </w:rPr>
        <w:t>Provinsi</w:t>
      </w:r>
      <w:proofErr w:type="spellEnd"/>
      <w:r w:rsidRPr="00E27994">
        <w:rPr>
          <w:lang w:val="en-ID"/>
        </w:rPr>
        <w:t xml:space="preserve"> Sumatera Utara. </w:t>
      </w:r>
      <w:proofErr w:type="spellStart"/>
      <w:r w:rsidRPr="00E27994">
        <w:rPr>
          <w:lang w:val="en-ID"/>
        </w:rPr>
        <w:t>Kecamatan</w:t>
      </w:r>
      <w:proofErr w:type="spellEnd"/>
      <w:r w:rsidRPr="00E27994">
        <w:rPr>
          <w:lang w:val="en-ID"/>
        </w:rPr>
        <w:t xml:space="preserve"> </w:t>
      </w:r>
      <w:proofErr w:type="spellStart"/>
      <w:r w:rsidRPr="00E27994">
        <w:rPr>
          <w:lang w:val="en-ID"/>
        </w:rPr>
        <w:t>ini</w:t>
      </w:r>
      <w:proofErr w:type="spellEnd"/>
      <w:r w:rsidRPr="00E27994">
        <w:rPr>
          <w:lang w:val="en-ID"/>
        </w:rPr>
        <w:t xml:space="preserve"> </w:t>
      </w:r>
      <w:proofErr w:type="spellStart"/>
      <w:r w:rsidRPr="00E27994">
        <w:rPr>
          <w:lang w:val="en-ID"/>
        </w:rPr>
        <w:t>dibentuk</w:t>
      </w:r>
      <w:proofErr w:type="spellEnd"/>
      <w:r w:rsidRPr="00E27994">
        <w:rPr>
          <w:lang w:val="en-ID"/>
        </w:rPr>
        <w:t xml:space="preserve"> pada </w:t>
      </w:r>
      <w:proofErr w:type="spellStart"/>
      <w:r w:rsidRPr="00E27994">
        <w:rPr>
          <w:lang w:val="en-ID"/>
        </w:rPr>
        <w:t>tahun</w:t>
      </w:r>
      <w:proofErr w:type="spellEnd"/>
      <w:r w:rsidRPr="00E27994">
        <w:rPr>
          <w:lang w:val="en-ID"/>
        </w:rPr>
        <w:t xml:space="preserve"> 1982 </w:t>
      </w:r>
      <w:proofErr w:type="spellStart"/>
      <w:r w:rsidRPr="00E27994">
        <w:rPr>
          <w:lang w:val="en-ID"/>
        </w:rPr>
        <w:t>seiring</w:t>
      </w:r>
      <w:proofErr w:type="spellEnd"/>
      <w:r w:rsidRPr="00E27994">
        <w:rPr>
          <w:lang w:val="en-ID"/>
        </w:rPr>
        <w:t xml:space="preserve"> </w:t>
      </w:r>
      <w:proofErr w:type="spellStart"/>
      <w:r w:rsidRPr="00E27994">
        <w:rPr>
          <w:lang w:val="en-ID"/>
        </w:rPr>
        <w:t>dengan</w:t>
      </w:r>
      <w:proofErr w:type="spellEnd"/>
      <w:r w:rsidRPr="00E27994">
        <w:rPr>
          <w:lang w:val="en-ID"/>
        </w:rPr>
        <w:t xml:space="preserve"> </w:t>
      </w:r>
      <w:proofErr w:type="spellStart"/>
      <w:r w:rsidRPr="00E27994">
        <w:rPr>
          <w:lang w:val="en-ID"/>
        </w:rPr>
        <w:t>pemekaran</w:t>
      </w:r>
      <w:proofErr w:type="spellEnd"/>
      <w:r w:rsidRPr="00E27994">
        <w:rPr>
          <w:lang w:val="en-ID"/>
        </w:rPr>
        <w:t xml:space="preserve"> wilayah Kota </w:t>
      </w:r>
      <w:proofErr w:type="spellStart"/>
      <w:r w:rsidRPr="00E27994">
        <w:rPr>
          <w:lang w:val="en-ID"/>
        </w:rPr>
        <w:t>Padangsidimpuan</w:t>
      </w:r>
      <w:proofErr w:type="spellEnd"/>
      <w:r w:rsidRPr="00E27994">
        <w:rPr>
          <w:lang w:val="en-ID"/>
        </w:rPr>
        <w:t xml:space="preserve"> </w:t>
      </w:r>
      <w:proofErr w:type="spellStart"/>
      <w:r w:rsidRPr="00E27994">
        <w:rPr>
          <w:lang w:val="en-ID"/>
        </w:rPr>
        <w:t>menjadi</w:t>
      </w:r>
      <w:proofErr w:type="spellEnd"/>
      <w:r w:rsidRPr="00E27994">
        <w:rPr>
          <w:lang w:val="en-ID"/>
        </w:rPr>
        <w:t xml:space="preserve"> </w:t>
      </w:r>
      <w:proofErr w:type="spellStart"/>
      <w:r w:rsidRPr="00E27994">
        <w:rPr>
          <w:lang w:val="en-ID"/>
        </w:rPr>
        <w:t>empat</w:t>
      </w:r>
      <w:proofErr w:type="spellEnd"/>
      <w:r w:rsidRPr="00E27994">
        <w:rPr>
          <w:lang w:val="en-ID"/>
        </w:rPr>
        <w:t xml:space="preserve"> </w:t>
      </w:r>
      <w:proofErr w:type="spellStart"/>
      <w:r w:rsidRPr="00E27994">
        <w:rPr>
          <w:lang w:val="en-ID"/>
        </w:rPr>
        <w:t>kecamatan</w:t>
      </w:r>
      <w:proofErr w:type="spellEnd"/>
      <w:r w:rsidRPr="00E27994">
        <w:rPr>
          <w:lang w:val="en-ID"/>
        </w:rPr>
        <w:t xml:space="preserve">, </w:t>
      </w:r>
      <w:proofErr w:type="spellStart"/>
      <w:r w:rsidRPr="00E27994">
        <w:rPr>
          <w:lang w:val="en-ID"/>
        </w:rPr>
        <w:t>yaitu</w:t>
      </w:r>
      <w:proofErr w:type="spellEnd"/>
      <w:r w:rsidRPr="00E27994">
        <w:rPr>
          <w:lang w:val="en-ID"/>
        </w:rPr>
        <w:t xml:space="preserve"> </w:t>
      </w:r>
      <w:proofErr w:type="spellStart"/>
      <w:r w:rsidRPr="00E27994">
        <w:rPr>
          <w:lang w:val="en-ID"/>
        </w:rPr>
        <w:t>Padangsidimpuan</w:t>
      </w:r>
      <w:proofErr w:type="spellEnd"/>
      <w:r w:rsidRPr="00E27994">
        <w:rPr>
          <w:lang w:val="en-ID"/>
        </w:rPr>
        <w:t xml:space="preserve"> Timur, </w:t>
      </w:r>
      <w:proofErr w:type="spellStart"/>
      <w:r w:rsidRPr="00E27994">
        <w:rPr>
          <w:lang w:val="en-ID"/>
        </w:rPr>
        <w:t>Padangsidimpuan</w:t>
      </w:r>
      <w:proofErr w:type="spellEnd"/>
      <w:r w:rsidRPr="00E27994">
        <w:rPr>
          <w:lang w:val="en-ID"/>
        </w:rPr>
        <w:t xml:space="preserve"> Barat, </w:t>
      </w:r>
      <w:proofErr w:type="spellStart"/>
      <w:r w:rsidRPr="00E27994">
        <w:rPr>
          <w:lang w:val="en-ID"/>
        </w:rPr>
        <w:t>Padangsidimpuan</w:t>
      </w:r>
      <w:proofErr w:type="spellEnd"/>
      <w:r w:rsidRPr="00E27994">
        <w:rPr>
          <w:lang w:val="en-ID"/>
        </w:rPr>
        <w:t xml:space="preserve"> Utara, dan </w:t>
      </w:r>
      <w:proofErr w:type="spellStart"/>
      <w:r w:rsidRPr="00E27994">
        <w:rPr>
          <w:lang w:val="en-ID"/>
        </w:rPr>
        <w:t>Padangsidimpuan</w:t>
      </w:r>
      <w:proofErr w:type="spellEnd"/>
      <w:r w:rsidRPr="00E27994">
        <w:rPr>
          <w:lang w:val="en-ID"/>
        </w:rPr>
        <w:t xml:space="preserve"> Selatan. </w:t>
      </w:r>
      <w:proofErr w:type="spellStart"/>
      <w:r w:rsidRPr="00E27994">
        <w:rPr>
          <w:lang w:val="en-ID"/>
        </w:rPr>
        <w:t>Pemekaran</w:t>
      </w:r>
      <w:proofErr w:type="spellEnd"/>
      <w:r w:rsidRPr="00E27994">
        <w:rPr>
          <w:lang w:val="en-ID"/>
        </w:rPr>
        <w:t xml:space="preserve"> </w:t>
      </w:r>
      <w:proofErr w:type="spellStart"/>
      <w:r w:rsidRPr="00E27994">
        <w:rPr>
          <w:lang w:val="en-ID"/>
        </w:rPr>
        <w:t>ini</w:t>
      </w:r>
      <w:proofErr w:type="spellEnd"/>
      <w:r w:rsidRPr="00E27994">
        <w:rPr>
          <w:lang w:val="en-ID"/>
        </w:rPr>
        <w:t xml:space="preserve"> </w:t>
      </w:r>
      <w:proofErr w:type="spellStart"/>
      <w:r w:rsidRPr="00E27994">
        <w:rPr>
          <w:lang w:val="en-ID"/>
        </w:rPr>
        <w:t>dilakukan</w:t>
      </w:r>
      <w:proofErr w:type="spellEnd"/>
      <w:r w:rsidRPr="00E27994">
        <w:rPr>
          <w:lang w:val="en-ID"/>
        </w:rPr>
        <w:t xml:space="preserve"> </w:t>
      </w:r>
      <w:proofErr w:type="spellStart"/>
      <w:r w:rsidRPr="00E27994">
        <w:rPr>
          <w:lang w:val="en-ID"/>
        </w:rPr>
        <w:t>dengan</w:t>
      </w:r>
      <w:proofErr w:type="spellEnd"/>
      <w:r w:rsidRPr="00E27994">
        <w:rPr>
          <w:lang w:val="en-ID"/>
        </w:rPr>
        <w:t xml:space="preserve"> </w:t>
      </w:r>
      <w:proofErr w:type="spellStart"/>
      <w:r w:rsidRPr="00E27994">
        <w:rPr>
          <w:lang w:val="en-ID"/>
        </w:rPr>
        <w:t>tujuan</w:t>
      </w:r>
      <w:proofErr w:type="spellEnd"/>
      <w:r w:rsidRPr="00E27994">
        <w:rPr>
          <w:lang w:val="en-ID"/>
        </w:rPr>
        <w:t xml:space="preserve"> </w:t>
      </w:r>
      <w:proofErr w:type="spellStart"/>
      <w:r w:rsidRPr="00E27994">
        <w:rPr>
          <w:lang w:val="en-ID"/>
        </w:rPr>
        <w:t>untuk</w:t>
      </w:r>
      <w:proofErr w:type="spellEnd"/>
      <w:r w:rsidRPr="00E27994">
        <w:rPr>
          <w:lang w:val="en-ID"/>
        </w:rPr>
        <w:t xml:space="preserve"> </w:t>
      </w:r>
      <w:proofErr w:type="spellStart"/>
      <w:r w:rsidRPr="00E27994">
        <w:rPr>
          <w:lang w:val="en-ID"/>
        </w:rPr>
        <w:t>mempercepat</w:t>
      </w:r>
      <w:proofErr w:type="spellEnd"/>
      <w:r w:rsidRPr="00E27994">
        <w:rPr>
          <w:lang w:val="en-ID"/>
        </w:rPr>
        <w:t xml:space="preserve"> </w:t>
      </w:r>
      <w:proofErr w:type="spellStart"/>
      <w:r w:rsidRPr="00E27994">
        <w:rPr>
          <w:lang w:val="en-ID"/>
        </w:rPr>
        <w:t>pelayanan</w:t>
      </w:r>
      <w:proofErr w:type="spellEnd"/>
      <w:r w:rsidRPr="00E27994">
        <w:rPr>
          <w:lang w:val="en-ID"/>
        </w:rPr>
        <w:t xml:space="preserve"> </w:t>
      </w:r>
      <w:proofErr w:type="spellStart"/>
      <w:r w:rsidRPr="00E27994">
        <w:rPr>
          <w:lang w:val="en-ID"/>
        </w:rPr>
        <w:t>publik</w:t>
      </w:r>
      <w:proofErr w:type="spellEnd"/>
      <w:r w:rsidRPr="00E27994">
        <w:rPr>
          <w:lang w:val="en-ID"/>
        </w:rPr>
        <w:t xml:space="preserve">, </w:t>
      </w:r>
      <w:proofErr w:type="spellStart"/>
      <w:r w:rsidRPr="00E27994">
        <w:rPr>
          <w:lang w:val="en-ID"/>
        </w:rPr>
        <w:t>memperluas</w:t>
      </w:r>
      <w:proofErr w:type="spellEnd"/>
      <w:r w:rsidRPr="00E27994">
        <w:rPr>
          <w:lang w:val="en-ID"/>
        </w:rPr>
        <w:t xml:space="preserve"> </w:t>
      </w:r>
      <w:proofErr w:type="spellStart"/>
      <w:r w:rsidRPr="00E27994">
        <w:rPr>
          <w:lang w:val="en-ID"/>
        </w:rPr>
        <w:t>jangkauan</w:t>
      </w:r>
      <w:proofErr w:type="spellEnd"/>
      <w:r w:rsidRPr="00E27994">
        <w:rPr>
          <w:lang w:val="en-ID"/>
        </w:rPr>
        <w:t xml:space="preserve"> </w:t>
      </w:r>
      <w:proofErr w:type="spellStart"/>
      <w:r w:rsidRPr="00E27994">
        <w:rPr>
          <w:lang w:val="en-ID"/>
        </w:rPr>
        <w:t>pemerintahan</w:t>
      </w:r>
      <w:proofErr w:type="spellEnd"/>
      <w:r w:rsidRPr="00E27994">
        <w:rPr>
          <w:lang w:val="en-ID"/>
        </w:rPr>
        <w:t xml:space="preserve">, </w:t>
      </w:r>
      <w:proofErr w:type="spellStart"/>
      <w:r w:rsidRPr="00E27994">
        <w:rPr>
          <w:lang w:val="en-ID"/>
        </w:rPr>
        <w:t>serta</w:t>
      </w:r>
      <w:proofErr w:type="spellEnd"/>
      <w:r w:rsidRPr="00E27994">
        <w:rPr>
          <w:lang w:val="en-ID"/>
        </w:rPr>
        <w:t xml:space="preserve"> </w:t>
      </w:r>
      <w:proofErr w:type="spellStart"/>
      <w:r w:rsidRPr="00E27994">
        <w:rPr>
          <w:lang w:val="en-ID"/>
        </w:rPr>
        <w:t>memastikan</w:t>
      </w:r>
      <w:proofErr w:type="spellEnd"/>
      <w:r w:rsidRPr="00E27994">
        <w:rPr>
          <w:lang w:val="en-ID"/>
        </w:rPr>
        <w:t xml:space="preserve"> </w:t>
      </w:r>
      <w:proofErr w:type="spellStart"/>
      <w:r w:rsidRPr="00E27994">
        <w:rPr>
          <w:lang w:val="en-ID"/>
        </w:rPr>
        <w:t>pembangunan</w:t>
      </w:r>
      <w:proofErr w:type="spellEnd"/>
      <w:r w:rsidRPr="00E27994">
        <w:rPr>
          <w:lang w:val="en-ID"/>
        </w:rPr>
        <w:t xml:space="preserve"> </w:t>
      </w:r>
      <w:proofErr w:type="spellStart"/>
      <w:r w:rsidRPr="00E27994">
        <w:rPr>
          <w:lang w:val="en-ID"/>
        </w:rPr>
        <w:t>kota</w:t>
      </w:r>
      <w:proofErr w:type="spellEnd"/>
      <w:r w:rsidRPr="00E27994">
        <w:rPr>
          <w:lang w:val="en-ID"/>
        </w:rPr>
        <w:t xml:space="preserve"> </w:t>
      </w:r>
      <w:proofErr w:type="spellStart"/>
      <w:r w:rsidRPr="00E27994">
        <w:rPr>
          <w:lang w:val="en-ID"/>
        </w:rPr>
        <w:t>dapat</w:t>
      </w:r>
      <w:proofErr w:type="spellEnd"/>
      <w:r w:rsidRPr="00E27994">
        <w:rPr>
          <w:lang w:val="en-ID"/>
        </w:rPr>
        <w:t xml:space="preserve"> </w:t>
      </w:r>
      <w:proofErr w:type="spellStart"/>
      <w:r w:rsidRPr="00E27994">
        <w:rPr>
          <w:lang w:val="en-ID"/>
        </w:rPr>
        <w:t>berjalan</w:t>
      </w:r>
      <w:proofErr w:type="spellEnd"/>
      <w:r w:rsidRPr="00E27994">
        <w:rPr>
          <w:lang w:val="en-ID"/>
        </w:rPr>
        <w:t xml:space="preserve"> </w:t>
      </w:r>
      <w:proofErr w:type="spellStart"/>
      <w:r w:rsidRPr="00E27994">
        <w:rPr>
          <w:lang w:val="en-ID"/>
        </w:rPr>
        <w:t>merata</w:t>
      </w:r>
      <w:proofErr w:type="spellEnd"/>
      <w:r w:rsidRPr="00E27994">
        <w:rPr>
          <w:lang w:val="en-ID"/>
        </w:rPr>
        <w:t xml:space="preserve"> di </w:t>
      </w:r>
      <w:proofErr w:type="spellStart"/>
      <w:r w:rsidRPr="00E27994">
        <w:rPr>
          <w:lang w:val="en-ID"/>
        </w:rPr>
        <w:t>seluruh</w:t>
      </w:r>
      <w:proofErr w:type="spellEnd"/>
      <w:r w:rsidRPr="00E27994">
        <w:rPr>
          <w:lang w:val="en-ID"/>
        </w:rPr>
        <w:t xml:space="preserve"> wilayah. </w:t>
      </w:r>
      <w:proofErr w:type="spellStart"/>
      <w:r w:rsidRPr="00E27994">
        <w:rPr>
          <w:lang w:val="en-ID"/>
        </w:rPr>
        <w:t>Sejak</w:t>
      </w:r>
      <w:proofErr w:type="spellEnd"/>
      <w:r w:rsidRPr="00E27994">
        <w:rPr>
          <w:lang w:val="en-ID"/>
        </w:rPr>
        <w:t xml:space="preserve"> </w:t>
      </w:r>
      <w:proofErr w:type="spellStart"/>
      <w:r w:rsidRPr="00E27994">
        <w:rPr>
          <w:lang w:val="en-ID"/>
        </w:rPr>
        <w:t>awal</w:t>
      </w:r>
      <w:proofErr w:type="spellEnd"/>
      <w:r w:rsidRPr="00E27994">
        <w:rPr>
          <w:lang w:val="en-ID"/>
        </w:rPr>
        <w:t xml:space="preserve"> </w:t>
      </w:r>
      <w:proofErr w:type="spellStart"/>
      <w:r w:rsidRPr="00E27994">
        <w:rPr>
          <w:lang w:val="en-ID"/>
        </w:rPr>
        <w:t>pembentukannya</w:t>
      </w:r>
      <w:proofErr w:type="spellEnd"/>
      <w:r w:rsidRPr="00E27994">
        <w:rPr>
          <w:lang w:val="en-ID"/>
        </w:rPr>
        <w:t xml:space="preserve">, </w:t>
      </w:r>
      <w:proofErr w:type="spellStart"/>
      <w:r w:rsidRPr="00E27994">
        <w:rPr>
          <w:lang w:val="en-ID"/>
        </w:rPr>
        <w:t>Kecamatan</w:t>
      </w:r>
      <w:proofErr w:type="spellEnd"/>
      <w:r w:rsidRPr="00E27994">
        <w:rPr>
          <w:lang w:val="en-ID"/>
        </w:rPr>
        <w:t xml:space="preserve"> </w:t>
      </w:r>
      <w:proofErr w:type="spellStart"/>
      <w:r w:rsidRPr="00E27994">
        <w:rPr>
          <w:lang w:val="en-ID"/>
        </w:rPr>
        <w:t>Padangsidimpuan</w:t>
      </w:r>
      <w:proofErr w:type="spellEnd"/>
      <w:r w:rsidRPr="00E27994">
        <w:rPr>
          <w:lang w:val="en-ID"/>
        </w:rPr>
        <w:t xml:space="preserve"> Utara </w:t>
      </w:r>
      <w:proofErr w:type="spellStart"/>
      <w:r w:rsidRPr="00E27994">
        <w:rPr>
          <w:lang w:val="en-ID"/>
        </w:rPr>
        <w:t>berperan</w:t>
      </w:r>
      <w:proofErr w:type="spellEnd"/>
      <w:r w:rsidRPr="00E27994">
        <w:rPr>
          <w:lang w:val="en-ID"/>
        </w:rPr>
        <w:t xml:space="preserve"> </w:t>
      </w:r>
      <w:proofErr w:type="spellStart"/>
      <w:r w:rsidRPr="00E27994">
        <w:rPr>
          <w:lang w:val="en-ID"/>
        </w:rPr>
        <w:t>sebagai</w:t>
      </w:r>
      <w:proofErr w:type="spellEnd"/>
      <w:r w:rsidRPr="00E27994">
        <w:rPr>
          <w:lang w:val="en-ID"/>
        </w:rPr>
        <w:t xml:space="preserve"> </w:t>
      </w:r>
      <w:proofErr w:type="spellStart"/>
      <w:r w:rsidRPr="00E27994">
        <w:rPr>
          <w:lang w:val="en-ID"/>
        </w:rPr>
        <w:t>pusat</w:t>
      </w:r>
      <w:proofErr w:type="spellEnd"/>
      <w:r w:rsidRPr="00E27994">
        <w:rPr>
          <w:lang w:val="en-ID"/>
        </w:rPr>
        <w:t xml:space="preserve"> </w:t>
      </w:r>
      <w:proofErr w:type="spellStart"/>
      <w:r w:rsidRPr="00E27994">
        <w:rPr>
          <w:lang w:val="en-ID"/>
        </w:rPr>
        <w:t>koordinasi</w:t>
      </w:r>
      <w:proofErr w:type="spellEnd"/>
      <w:r w:rsidRPr="00E27994">
        <w:rPr>
          <w:lang w:val="en-ID"/>
        </w:rPr>
        <w:t xml:space="preserve"> </w:t>
      </w:r>
      <w:proofErr w:type="spellStart"/>
      <w:r w:rsidRPr="00E27994">
        <w:rPr>
          <w:lang w:val="en-ID"/>
        </w:rPr>
        <w:t>antara</w:t>
      </w:r>
      <w:proofErr w:type="spellEnd"/>
      <w:r w:rsidRPr="00E27994">
        <w:rPr>
          <w:lang w:val="en-ID"/>
        </w:rPr>
        <w:t xml:space="preserve"> </w:t>
      </w:r>
      <w:proofErr w:type="spellStart"/>
      <w:r w:rsidRPr="00E27994">
        <w:rPr>
          <w:lang w:val="en-ID"/>
        </w:rPr>
        <w:t>pemerintah</w:t>
      </w:r>
      <w:proofErr w:type="spellEnd"/>
      <w:r w:rsidRPr="00E27994">
        <w:rPr>
          <w:lang w:val="en-ID"/>
        </w:rPr>
        <w:t xml:space="preserve"> </w:t>
      </w:r>
      <w:proofErr w:type="spellStart"/>
      <w:r w:rsidRPr="00E27994">
        <w:rPr>
          <w:lang w:val="en-ID"/>
        </w:rPr>
        <w:t>kota</w:t>
      </w:r>
      <w:proofErr w:type="spellEnd"/>
      <w:r w:rsidRPr="00E27994">
        <w:rPr>
          <w:lang w:val="en-ID"/>
        </w:rPr>
        <w:t xml:space="preserve"> dan </w:t>
      </w:r>
      <w:proofErr w:type="spellStart"/>
      <w:r w:rsidRPr="00E27994">
        <w:rPr>
          <w:lang w:val="en-ID"/>
        </w:rPr>
        <w:t>masyarakat</w:t>
      </w:r>
      <w:proofErr w:type="spellEnd"/>
      <w:r w:rsidRPr="00E27994">
        <w:rPr>
          <w:lang w:val="en-ID"/>
        </w:rPr>
        <w:t xml:space="preserve">, </w:t>
      </w:r>
      <w:proofErr w:type="spellStart"/>
      <w:r w:rsidRPr="00E27994">
        <w:rPr>
          <w:lang w:val="en-ID"/>
        </w:rPr>
        <w:t>sehingga</w:t>
      </w:r>
      <w:proofErr w:type="spellEnd"/>
      <w:r w:rsidRPr="00E27994">
        <w:rPr>
          <w:lang w:val="en-ID"/>
        </w:rPr>
        <w:t xml:space="preserve"> </w:t>
      </w:r>
      <w:proofErr w:type="spellStart"/>
      <w:r w:rsidRPr="00E27994">
        <w:rPr>
          <w:lang w:val="en-ID"/>
        </w:rPr>
        <w:t>keberadaan</w:t>
      </w:r>
      <w:proofErr w:type="spellEnd"/>
      <w:r w:rsidRPr="00E27994">
        <w:rPr>
          <w:lang w:val="en-ID"/>
        </w:rPr>
        <w:t xml:space="preserve"> </w:t>
      </w:r>
      <w:proofErr w:type="spellStart"/>
      <w:r w:rsidRPr="00E27994">
        <w:rPr>
          <w:lang w:val="en-ID"/>
        </w:rPr>
        <w:t>kantor</w:t>
      </w:r>
      <w:proofErr w:type="spellEnd"/>
      <w:r w:rsidRPr="00E27994">
        <w:rPr>
          <w:lang w:val="en-ID"/>
        </w:rPr>
        <w:t xml:space="preserve"> </w:t>
      </w:r>
      <w:proofErr w:type="spellStart"/>
      <w:r w:rsidRPr="00E27994">
        <w:rPr>
          <w:lang w:val="en-ID"/>
        </w:rPr>
        <w:t>kecamatan</w:t>
      </w:r>
      <w:proofErr w:type="spellEnd"/>
      <w:r w:rsidRPr="00E27994">
        <w:rPr>
          <w:lang w:val="en-ID"/>
        </w:rPr>
        <w:t xml:space="preserve"> </w:t>
      </w:r>
      <w:proofErr w:type="spellStart"/>
      <w:r w:rsidRPr="00E27994">
        <w:rPr>
          <w:lang w:val="en-ID"/>
        </w:rPr>
        <w:t>menjadi</w:t>
      </w:r>
      <w:proofErr w:type="spellEnd"/>
      <w:r w:rsidRPr="00E27994">
        <w:rPr>
          <w:lang w:val="en-ID"/>
        </w:rPr>
        <w:t xml:space="preserve"> sangat </w:t>
      </w:r>
      <w:proofErr w:type="spellStart"/>
      <w:r w:rsidRPr="00E27994">
        <w:rPr>
          <w:lang w:val="en-ID"/>
        </w:rPr>
        <w:t>strategis</w:t>
      </w:r>
      <w:proofErr w:type="spellEnd"/>
      <w:r w:rsidRPr="00E27994">
        <w:rPr>
          <w:lang w:val="en-ID"/>
        </w:rPr>
        <w:t xml:space="preserve"> dan </w:t>
      </w:r>
      <w:proofErr w:type="spellStart"/>
      <w:r w:rsidRPr="00E27994">
        <w:rPr>
          <w:lang w:val="en-ID"/>
        </w:rPr>
        <w:t>mudah</w:t>
      </w:r>
      <w:proofErr w:type="spellEnd"/>
      <w:r w:rsidRPr="00E27994">
        <w:rPr>
          <w:lang w:val="en-ID"/>
        </w:rPr>
        <w:t xml:space="preserve"> </w:t>
      </w:r>
      <w:proofErr w:type="spellStart"/>
      <w:r w:rsidRPr="00E27994">
        <w:rPr>
          <w:lang w:val="en-ID"/>
        </w:rPr>
        <w:t>diakses</w:t>
      </w:r>
      <w:proofErr w:type="spellEnd"/>
      <w:r w:rsidRPr="00E27994">
        <w:rPr>
          <w:lang w:val="en-ID"/>
        </w:rPr>
        <w:t xml:space="preserve"> oleh </w:t>
      </w:r>
      <w:proofErr w:type="spellStart"/>
      <w:r w:rsidRPr="00E27994">
        <w:rPr>
          <w:lang w:val="en-ID"/>
        </w:rPr>
        <w:t>warga</w:t>
      </w:r>
      <w:proofErr w:type="spellEnd"/>
      <w:r w:rsidRPr="00E27994">
        <w:rPr>
          <w:lang w:val="en-ID"/>
        </w:rPr>
        <w:t>.</w:t>
      </w:r>
    </w:p>
    <w:p w14:paraId="22700F18" w14:textId="77777777" w:rsidR="00E27994" w:rsidRPr="00E27994" w:rsidRDefault="00E27994" w:rsidP="004A0B0A">
      <w:pPr>
        <w:pStyle w:val="BodyText"/>
        <w:spacing w:line="360" w:lineRule="auto"/>
        <w:jc w:val="both"/>
        <w:rPr>
          <w:lang w:val="en-ID"/>
        </w:rPr>
      </w:pPr>
    </w:p>
    <w:p w14:paraId="406F8324" w14:textId="77777777" w:rsidR="00E27994" w:rsidRDefault="00E27994" w:rsidP="004A0B0A">
      <w:pPr>
        <w:pStyle w:val="BodyText"/>
        <w:spacing w:line="360" w:lineRule="auto"/>
        <w:jc w:val="both"/>
        <w:rPr>
          <w:lang w:val="en-ID"/>
        </w:rPr>
      </w:pPr>
      <w:r w:rsidRPr="00E27994">
        <w:rPr>
          <w:lang w:val="en-ID"/>
        </w:rPr>
        <w:t xml:space="preserve">Seiring </w:t>
      </w:r>
      <w:proofErr w:type="spellStart"/>
      <w:r w:rsidRPr="00E27994">
        <w:rPr>
          <w:lang w:val="en-ID"/>
        </w:rPr>
        <w:t>waktu</w:t>
      </w:r>
      <w:proofErr w:type="spellEnd"/>
      <w:r w:rsidRPr="00E27994">
        <w:rPr>
          <w:lang w:val="en-ID"/>
        </w:rPr>
        <w:t xml:space="preserve">, </w:t>
      </w:r>
      <w:proofErr w:type="spellStart"/>
      <w:r w:rsidRPr="00E27994">
        <w:rPr>
          <w:lang w:val="en-ID"/>
        </w:rPr>
        <w:t>Kecamatan</w:t>
      </w:r>
      <w:proofErr w:type="spellEnd"/>
      <w:r w:rsidRPr="00E27994">
        <w:rPr>
          <w:lang w:val="en-ID"/>
        </w:rPr>
        <w:t xml:space="preserve"> </w:t>
      </w:r>
      <w:proofErr w:type="spellStart"/>
      <w:r w:rsidRPr="00E27994">
        <w:rPr>
          <w:lang w:val="en-ID"/>
        </w:rPr>
        <w:t>Padangsidimpuan</w:t>
      </w:r>
      <w:proofErr w:type="spellEnd"/>
      <w:r w:rsidRPr="00E27994">
        <w:rPr>
          <w:lang w:val="en-ID"/>
        </w:rPr>
        <w:t xml:space="preserve"> Utara </w:t>
      </w:r>
      <w:proofErr w:type="spellStart"/>
      <w:r w:rsidRPr="00E27994">
        <w:rPr>
          <w:lang w:val="en-ID"/>
        </w:rPr>
        <w:t>terus</w:t>
      </w:r>
      <w:proofErr w:type="spellEnd"/>
      <w:r w:rsidRPr="00E27994">
        <w:rPr>
          <w:lang w:val="en-ID"/>
        </w:rPr>
        <w:t xml:space="preserve"> </w:t>
      </w:r>
      <w:proofErr w:type="spellStart"/>
      <w:r w:rsidRPr="00E27994">
        <w:rPr>
          <w:lang w:val="en-ID"/>
        </w:rPr>
        <w:t>mengalami</w:t>
      </w:r>
      <w:proofErr w:type="spellEnd"/>
      <w:r w:rsidRPr="00E27994">
        <w:rPr>
          <w:lang w:val="en-ID"/>
        </w:rPr>
        <w:t xml:space="preserve"> </w:t>
      </w:r>
      <w:proofErr w:type="spellStart"/>
      <w:r w:rsidRPr="00E27994">
        <w:rPr>
          <w:lang w:val="en-ID"/>
        </w:rPr>
        <w:t>perkembangan</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hal</w:t>
      </w:r>
      <w:proofErr w:type="spellEnd"/>
      <w:r w:rsidRPr="00E27994">
        <w:rPr>
          <w:lang w:val="en-ID"/>
        </w:rPr>
        <w:t xml:space="preserve"> </w:t>
      </w:r>
      <w:proofErr w:type="spellStart"/>
      <w:r w:rsidRPr="00E27994">
        <w:rPr>
          <w:lang w:val="en-ID"/>
        </w:rPr>
        <w:t>organisasi</w:t>
      </w:r>
      <w:proofErr w:type="spellEnd"/>
      <w:r w:rsidRPr="00E27994">
        <w:rPr>
          <w:lang w:val="en-ID"/>
        </w:rPr>
        <w:t xml:space="preserve">, </w:t>
      </w:r>
      <w:proofErr w:type="spellStart"/>
      <w:r w:rsidRPr="00E27994">
        <w:rPr>
          <w:lang w:val="en-ID"/>
        </w:rPr>
        <w:t>pelayanan</w:t>
      </w:r>
      <w:proofErr w:type="spellEnd"/>
      <w:r w:rsidRPr="00E27994">
        <w:rPr>
          <w:lang w:val="en-ID"/>
        </w:rPr>
        <w:t xml:space="preserve">, dan </w:t>
      </w:r>
      <w:proofErr w:type="spellStart"/>
      <w:r w:rsidRPr="00E27994">
        <w:rPr>
          <w:lang w:val="en-ID"/>
        </w:rPr>
        <w:t>inovasi</w:t>
      </w:r>
      <w:proofErr w:type="spellEnd"/>
      <w:r w:rsidRPr="00E27994">
        <w:rPr>
          <w:lang w:val="en-ID"/>
        </w:rPr>
        <w:t xml:space="preserve"> </w:t>
      </w:r>
      <w:proofErr w:type="spellStart"/>
      <w:r w:rsidRPr="00E27994">
        <w:rPr>
          <w:lang w:val="en-ID"/>
        </w:rPr>
        <w:t>administratif</w:t>
      </w:r>
      <w:proofErr w:type="spellEnd"/>
      <w:r w:rsidRPr="00E27994">
        <w:rPr>
          <w:lang w:val="en-ID"/>
        </w:rPr>
        <w:t xml:space="preserve">. Kantor Camat yang </w:t>
      </w:r>
      <w:proofErr w:type="spellStart"/>
      <w:r w:rsidRPr="00E27994">
        <w:rPr>
          <w:lang w:val="en-ID"/>
        </w:rPr>
        <w:t>berada</w:t>
      </w:r>
      <w:proofErr w:type="spellEnd"/>
      <w:r w:rsidRPr="00E27994">
        <w:rPr>
          <w:lang w:val="en-ID"/>
        </w:rPr>
        <w:t xml:space="preserve"> di wilayah </w:t>
      </w:r>
      <w:proofErr w:type="spellStart"/>
      <w:r w:rsidRPr="00E27994">
        <w:rPr>
          <w:lang w:val="en-ID"/>
        </w:rPr>
        <w:t>ini</w:t>
      </w:r>
      <w:proofErr w:type="spellEnd"/>
      <w:r w:rsidRPr="00E27994">
        <w:rPr>
          <w:lang w:val="en-ID"/>
        </w:rPr>
        <w:t xml:space="preserve"> </w:t>
      </w:r>
      <w:proofErr w:type="spellStart"/>
      <w:r w:rsidRPr="00E27994">
        <w:rPr>
          <w:lang w:val="en-ID"/>
        </w:rPr>
        <w:t>menjadi</w:t>
      </w:r>
      <w:proofErr w:type="spellEnd"/>
      <w:r w:rsidRPr="00E27994">
        <w:rPr>
          <w:lang w:val="en-ID"/>
        </w:rPr>
        <w:t xml:space="preserve"> </w:t>
      </w:r>
      <w:proofErr w:type="spellStart"/>
      <w:r w:rsidRPr="00E27994">
        <w:rPr>
          <w:lang w:val="en-ID"/>
        </w:rPr>
        <w:t>pusat</w:t>
      </w:r>
      <w:proofErr w:type="spellEnd"/>
      <w:r w:rsidRPr="00E27994">
        <w:rPr>
          <w:lang w:val="en-ID"/>
        </w:rPr>
        <w:t xml:space="preserve"> </w:t>
      </w:r>
      <w:proofErr w:type="spellStart"/>
      <w:r w:rsidRPr="00E27994">
        <w:rPr>
          <w:lang w:val="en-ID"/>
        </w:rPr>
        <w:t>kegiatan</w:t>
      </w:r>
      <w:proofErr w:type="spellEnd"/>
      <w:r w:rsidRPr="00E27994">
        <w:rPr>
          <w:lang w:val="en-ID"/>
        </w:rPr>
        <w:t xml:space="preserve"> </w:t>
      </w:r>
      <w:proofErr w:type="spellStart"/>
      <w:r w:rsidRPr="00E27994">
        <w:rPr>
          <w:lang w:val="en-ID"/>
        </w:rPr>
        <w:t>administrasi</w:t>
      </w:r>
      <w:proofErr w:type="spellEnd"/>
      <w:r w:rsidRPr="00E27994">
        <w:rPr>
          <w:lang w:val="en-ID"/>
        </w:rPr>
        <w:t xml:space="preserve"> </w:t>
      </w:r>
      <w:proofErr w:type="spellStart"/>
      <w:r w:rsidRPr="00E27994">
        <w:rPr>
          <w:lang w:val="en-ID"/>
        </w:rPr>
        <w:t>pemerintahan</w:t>
      </w:r>
      <w:proofErr w:type="spellEnd"/>
      <w:r w:rsidRPr="00E27994">
        <w:rPr>
          <w:lang w:val="en-ID"/>
        </w:rPr>
        <w:t xml:space="preserve">, </w:t>
      </w:r>
      <w:proofErr w:type="spellStart"/>
      <w:r w:rsidRPr="00E27994">
        <w:rPr>
          <w:lang w:val="en-ID"/>
        </w:rPr>
        <w:t>pembangunan</w:t>
      </w:r>
      <w:proofErr w:type="spellEnd"/>
      <w:r w:rsidRPr="00E27994">
        <w:rPr>
          <w:lang w:val="en-ID"/>
        </w:rPr>
        <w:t xml:space="preserve">, dan </w:t>
      </w:r>
      <w:proofErr w:type="spellStart"/>
      <w:r w:rsidRPr="00E27994">
        <w:rPr>
          <w:lang w:val="en-ID"/>
        </w:rPr>
        <w:t>pelayanan</w:t>
      </w:r>
      <w:proofErr w:type="spellEnd"/>
      <w:r w:rsidRPr="00E27994">
        <w:rPr>
          <w:lang w:val="en-ID"/>
        </w:rPr>
        <w:t xml:space="preserve"> </w:t>
      </w:r>
      <w:proofErr w:type="spellStart"/>
      <w:r w:rsidRPr="00E27994">
        <w:rPr>
          <w:lang w:val="en-ID"/>
        </w:rPr>
        <w:t>masyarakat</w:t>
      </w:r>
      <w:proofErr w:type="spellEnd"/>
      <w:r w:rsidRPr="00E27994">
        <w:rPr>
          <w:lang w:val="en-ID"/>
        </w:rPr>
        <w:t xml:space="preserve">. Pada 27 Agustus 2021, Nanda Alvina, S.H., </w:t>
      </w:r>
      <w:proofErr w:type="spellStart"/>
      <w:r w:rsidRPr="00E27994">
        <w:rPr>
          <w:lang w:val="en-ID"/>
        </w:rPr>
        <w:t>dilantik</w:t>
      </w:r>
      <w:proofErr w:type="spellEnd"/>
      <w:r w:rsidRPr="00E27994">
        <w:rPr>
          <w:lang w:val="en-ID"/>
        </w:rPr>
        <w:t xml:space="preserve"> </w:t>
      </w:r>
      <w:proofErr w:type="spellStart"/>
      <w:r w:rsidRPr="00E27994">
        <w:rPr>
          <w:lang w:val="en-ID"/>
        </w:rPr>
        <w:t>sebagai</w:t>
      </w:r>
      <w:proofErr w:type="spellEnd"/>
      <w:r w:rsidRPr="00E27994">
        <w:rPr>
          <w:lang w:val="en-ID"/>
        </w:rPr>
        <w:t xml:space="preserve"> Camat </w:t>
      </w:r>
      <w:proofErr w:type="spellStart"/>
      <w:r w:rsidRPr="00E27994">
        <w:rPr>
          <w:lang w:val="en-ID"/>
        </w:rPr>
        <w:t>Padangsidimpuan</w:t>
      </w:r>
      <w:proofErr w:type="spellEnd"/>
      <w:r w:rsidRPr="00E27994">
        <w:rPr>
          <w:lang w:val="en-ID"/>
        </w:rPr>
        <w:t xml:space="preserve"> Utara, </w:t>
      </w:r>
      <w:proofErr w:type="spellStart"/>
      <w:r w:rsidRPr="00E27994">
        <w:rPr>
          <w:lang w:val="en-ID"/>
        </w:rPr>
        <w:t>tercatat</w:t>
      </w:r>
      <w:proofErr w:type="spellEnd"/>
      <w:r w:rsidRPr="00E27994">
        <w:rPr>
          <w:lang w:val="en-ID"/>
        </w:rPr>
        <w:t xml:space="preserve"> </w:t>
      </w:r>
      <w:proofErr w:type="spellStart"/>
      <w:r w:rsidRPr="00E27994">
        <w:rPr>
          <w:lang w:val="en-ID"/>
        </w:rPr>
        <w:t>sebagai</w:t>
      </w:r>
      <w:proofErr w:type="spellEnd"/>
      <w:r w:rsidRPr="00E27994">
        <w:rPr>
          <w:lang w:val="en-ID"/>
        </w:rPr>
        <w:t xml:space="preserve"> </w:t>
      </w:r>
      <w:proofErr w:type="spellStart"/>
      <w:r w:rsidRPr="00E27994">
        <w:rPr>
          <w:lang w:val="en-ID"/>
        </w:rPr>
        <w:t>camat</w:t>
      </w:r>
      <w:proofErr w:type="spellEnd"/>
      <w:r w:rsidRPr="00E27994">
        <w:rPr>
          <w:lang w:val="en-ID"/>
        </w:rPr>
        <w:t xml:space="preserve"> </w:t>
      </w:r>
      <w:proofErr w:type="spellStart"/>
      <w:r w:rsidRPr="00E27994">
        <w:rPr>
          <w:lang w:val="en-ID"/>
        </w:rPr>
        <w:t>perempuan</w:t>
      </w:r>
      <w:proofErr w:type="spellEnd"/>
      <w:r w:rsidRPr="00E27994">
        <w:rPr>
          <w:lang w:val="en-ID"/>
        </w:rPr>
        <w:t xml:space="preserve"> </w:t>
      </w:r>
      <w:proofErr w:type="spellStart"/>
      <w:r w:rsidRPr="00E27994">
        <w:rPr>
          <w:lang w:val="en-ID"/>
        </w:rPr>
        <w:t>pertama</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sejarah</w:t>
      </w:r>
      <w:proofErr w:type="spellEnd"/>
      <w:r w:rsidRPr="00E27994">
        <w:rPr>
          <w:lang w:val="en-ID"/>
        </w:rPr>
        <w:t xml:space="preserve"> </w:t>
      </w:r>
      <w:proofErr w:type="spellStart"/>
      <w:r w:rsidRPr="00E27994">
        <w:rPr>
          <w:lang w:val="en-ID"/>
        </w:rPr>
        <w:t>kota</w:t>
      </w:r>
      <w:proofErr w:type="spellEnd"/>
      <w:r w:rsidRPr="00E27994">
        <w:rPr>
          <w:lang w:val="en-ID"/>
        </w:rPr>
        <w:t xml:space="preserve"> </w:t>
      </w:r>
      <w:proofErr w:type="spellStart"/>
      <w:r w:rsidRPr="00E27994">
        <w:rPr>
          <w:lang w:val="en-ID"/>
        </w:rPr>
        <w:t>ini</w:t>
      </w:r>
      <w:proofErr w:type="spellEnd"/>
      <w:r w:rsidRPr="00E27994">
        <w:rPr>
          <w:lang w:val="en-ID"/>
        </w:rPr>
        <w:t xml:space="preserve">. </w:t>
      </w:r>
      <w:proofErr w:type="spellStart"/>
      <w:r w:rsidRPr="00E27994">
        <w:rPr>
          <w:lang w:val="en-ID"/>
        </w:rPr>
        <w:t>Kepemimpinan</w:t>
      </w:r>
      <w:proofErr w:type="spellEnd"/>
      <w:r w:rsidRPr="00E27994">
        <w:rPr>
          <w:lang w:val="en-ID"/>
        </w:rPr>
        <w:t xml:space="preserve"> </w:t>
      </w:r>
      <w:proofErr w:type="spellStart"/>
      <w:r w:rsidRPr="00E27994">
        <w:rPr>
          <w:lang w:val="en-ID"/>
        </w:rPr>
        <w:t>beliau</w:t>
      </w:r>
      <w:proofErr w:type="spellEnd"/>
      <w:r w:rsidRPr="00E27994">
        <w:rPr>
          <w:lang w:val="en-ID"/>
        </w:rPr>
        <w:t xml:space="preserve"> </w:t>
      </w:r>
      <w:proofErr w:type="spellStart"/>
      <w:r w:rsidRPr="00E27994">
        <w:rPr>
          <w:lang w:val="en-ID"/>
        </w:rPr>
        <w:t>membawa</w:t>
      </w:r>
      <w:proofErr w:type="spellEnd"/>
      <w:r w:rsidRPr="00E27994">
        <w:rPr>
          <w:lang w:val="en-ID"/>
        </w:rPr>
        <w:t xml:space="preserve"> </w:t>
      </w:r>
      <w:proofErr w:type="spellStart"/>
      <w:r w:rsidRPr="00E27994">
        <w:rPr>
          <w:lang w:val="en-ID"/>
        </w:rPr>
        <w:t>sejumlah</w:t>
      </w:r>
      <w:proofErr w:type="spellEnd"/>
      <w:r w:rsidRPr="00E27994">
        <w:rPr>
          <w:lang w:val="en-ID"/>
        </w:rPr>
        <w:t xml:space="preserve"> </w:t>
      </w:r>
      <w:proofErr w:type="spellStart"/>
      <w:r w:rsidRPr="00E27994">
        <w:rPr>
          <w:lang w:val="en-ID"/>
        </w:rPr>
        <w:t>inovasi</w:t>
      </w:r>
      <w:proofErr w:type="spellEnd"/>
      <w:r w:rsidRPr="00E27994">
        <w:rPr>
          <w:lang w:val="en-ID"/>
        </w:rPr>
        <w:t xml:space="preserve"> </w:t>
      </w:r>
      <w:proofErr w:type="spellStart"/>
      <w:r w:rsidRPr="00E27994">
        <w:rPr>
          <w:lang w:val="en-ID"/>
        </w:rPr>
        <w:t>pelayanan</w:t>
      </w:r>
      <w:proofErr w:type="spellEnd"/>
      <w:r w:rsidRPr="00E27994">
        <w:rPr>
          <w:lang w:val="en-ID"/>
        </w:rPr>
        <w:t xml:space="preserve"> </w:t>
      </w:r>
      <w:proofErr w:type="spellStart"/>
      <w:r w:rsidRPr="00E27994">
        <w:rPr>
          <w:lang w:val="en-ID"/>
        </w:rPr>
        <w:t>publik</w:t>
      </w:r>
      <w:proofErr w:type="spellEnd"/>
      <w:r w:rsidRPr="00E27994">
        <w:rPr>
          <w:lang w:val="en-ID"/>
        </w:rPr>
        <w:t xml:space="preserve">, </w:t>
      </w:r>
      <w:proofErr w:type="spellStart"/>
      <w:r w:rsidRPr="00E27994">
        <w:rPr>
          <w:lang w:val="en-ID"/>
        </w:rPr>
        <w:t>termasuk</w:t>
      </w:r>
      <w:proofErr w:type="spellEnd"/>
      <w:r w:rsidRPr="00E27994">
        <w:rPr>
          <w:lang w:val="en-ID"/>
        </w:rPr>
        <w:t xml:space="preserve"> program AJAK (Antar </w:t>
      </w:r>
      <w:proofErr w:type="spellStart"/>
      <w:r w:rsidRPr="00E27994">
        <w:rPr>
          <w:lang w:val="en-ID"/>
        </w:rPr>
        <w:t>Jemput</w:t>
      </w:r>
      <w:proofErr w:type="spellEnd"/>
      <w:r w:rsidRPr="00E27994">
        <w:rPr>
          <w:lang w:val="en-ID"/>
        </w:rPr>
        <w:t xml:space="preserve"> </w:t>
      </w:r>
      <w:proofErr w:type="spellStart"/>
      <w:r w:rsidRPr="00E27994">
        <w:rPr>
          <w:lang w:val="en-ID"/>
        </w:rPr>
        <w:t>Administrasi</w:t>
      </w:r>
      <w:proofErr w:type="spellEnd"/>
      <w:r w:rsidRPr="00E27994">
        <w:rPr>
          <w:lang w:val="en-ID"/>
        </w:rPr>
        <w:t xml:space="preserve"> </w:t>
      </w:r>
      <w:proofErr w:type="spellStart"/>
      <w:r w:rsidRPr="00E27994">
        <w:rPr>
          <w:lang w:val="en-ID"/>
        </w:rPr>
        <w:t>Kemasyarakatan</w:t>
      </w:r>
      <w:proofErr w:type="spellEnd"/>
      <w:r w:rsidRPr="00E27994">
        <w:rPr>
          <w:lang w:val="en-ID"/>
        </w:rPr>
        <w:t xml:space="preserve">), yang </w:t>
      </w:r>
      <w:proofErr w:type="spellStart"/>
      <w:r w:rsidRPr="00E27994">
        <w:rPr>
          <w:lang w:val="en-ID"/>
        </w:rPr>
        <w:t>mempermudah</w:t>
      </w:r>
      <w:proofErr w:type="spellEnd"/>
      <w:r w:rsidRPr="00E27994">
        <w:rPr>
          <w:lang w:val="en-ID"/>
        </w:rPr>
        <w:t xml:space="preserve"> </w:t>
      </w:r>
      <w:proofErr w:type="spellStart"/>
      <w:r w:rsidRPr="00E27994">
        <w:rPr>
          <w:lang w:val="en-ID"/>
        </w:rPr>
        <w:t>masyarakat</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mengakses</w:t>
      </w:r>
      <w:proofErr w:type="spellEnd"/>
      <w:r w:rsidRPr="00E27994">
        <w:rPr>
          <w:lang w:val="en-ID"/>
        </w:rPr>
        <w:t xml:space="preserve"> </w:t>
      </w:r>
      <w:proofErr w:type="spellStart"/>
      <w:r w:rsidRPr="00E27994">
        <w:rPr>
          <w:lang w:val="en-ID"/>
        </w:rPr>
        <w:t>layanan</w:t>
      </w:r>
      <w:proofErr w:type="spellEnd"/>
      <w:r w:rsidRPr="00E27994">
        <w:rPr>
          <w:lang w:val="en-ID"/>
        </w:rPr>
        <w:t xml:space="preserve"> </w:t>
      </w:r>
      <w:proofErr w:type="spellStart"/>
      <w:r w:rsidRPr="00E27994">
        <w:rPr>
          <w:lang w:val="en-ID"/>
        </w:rPr>
        <w:t>administrasi</w:t>
      </w:r>
      <w:proofErr w:type="spellEnd"/>
      <w:r w:rsidRPr="00E27994">
        <w:rPr>
          <w:lang w:val="en-ID"/>
        </w:rPr>
        <w:t xml:space="preserve">, </w:t>
      </w:r>
      <w:proofErr w:type="spellStart"/>
      <w:r w:rsidRPr="00E27994">
        <w:rPr>
          <w:lang w:val="en-ID"/>
        </w:rPr>
        <w:t>mulai</w:t>
      </w:r>
      <w:proofErr w:type="spellEnd"/>
      <w:r w:rsidRPr="00E27994">
        <w:rPr>
          <w:lang w:val="en-ID"/>
        </w:rPr>
        <w:t xml:space="preserve"> </w:t>
      </w:r>
      <w:proofErr w:type="spellStart"/>
      <w:r w:rsidRPr="00E27994">
        <w:rPr>
          <w:lang w:val="en-ID"/>
        </w:rPr>
        <w:t>dari</w:t>
      </w:r>
      <w:proofErr w:type="spellEnd"/>
      <w:r w:rsidRPr="00E27994">
        <w:rPr>
          <w:lang w:val="en-ID"/>
        </w:rPr>
        <w:t xml:space="preserve"> </w:t>
      </w:r>
      <w:proofErr w:type="spellStart"/>
      <w:r w:rsidRPr="00E27994">
        <w:rPr>
          <w:lang w:val="en-ID"/>
        </w:rPr>
        <w:t>pengurusan</w:t>
      </w:r>
      <w:proofErr w:type="spellEnd"/>
      <w:r w:rsidRPr="00E27994">
        <w:rPr>
          <w:lang w:val="en-ID"/>
        </w:rPr>
        <w:t xml:space="preserve"> KTP, Kartu </w:t>
      </w:r>
      <w:proofErr w:type="spellStart"/>
      <w:r w:rsidRPr="00E27994">
        <w:rPr>
          <w:lang w:val="en-ID"/>
        </w:rPr>
        <w:t>Keluarga</w:t>
      </w:r>
      <w:proofErr w:type="spellEnd"/>
      <w:r w:rsidRPr="00E27994">
        <w:rPr>
          <w:lang w:val="en-ID"/>
        </w:rPr>
        <w:t xml:space="preserve">, </w:t>
      </w:r>
      <w:proofErr w:type="spellStart"/>
      <w:r w:rsidRPr="00E27994">
        <w:rPr>
          <w:lang w:val="en-ID"/>
        </w:rPr>
        <w:t>akta</w:t>
      </w:r>
      <w:proofErr w:type="spellEnd"/>
      <w:r w:rsidRPr="00E27994">
        <w:rPr>
          <w:lang w:val="en-ID"/>
        </w:rPr>
        <w:t xml:space="preserve"> </w:t>
      </w:r>
      <w:proofErr w:type="spellStart"/>
      <w:r w:rsidRPr="00E27994">
        <w:rPr>
          <w:lang w:val="en-ID"/>
        </w:rPr>
        <w:t>kelahiran</w:t>
      </w:r>
      <w:proofErr w:type="spellEnd"/>
      <w:r w:rsidRPr="00E27994">
        <w:rPr>
          <w:lang w:val="en-ID"/>
        </w:rPr>
        <w:t xml:space="preserve">, </w:t>
      </w:r>
      <w:proofErr w:type="spellStart"/>
      <w:r w:rsidRPr="00E27994">
        <w:rPr>
          <w:lang w:val="en-ID"/>
        </w:rPr>
        <w:t>hingga</w:t>
      </w:r>
      <w:proofErr w:type="spellEnd"/>
      <w:r w:rsidRPr="00E27994">
        <w:rPr>
          <w:lang w:val="en-ID"/>
        </w:rPr>
        <w:t xml:space="preserve"> </w:t>
      </w:r>
      <w:proofErr w:type="spellStart"/>
      <w:r w:rsidRPr="00E27994">
        <w:rPr>
          <w:lang w:val="en-ID"/>
        </w:rPr>
        <w:t>surat</w:t>
      </w:r>
      <w:proofErr w:type="spellEnd"/>
      <w:r w:rsidRPr="00E27994">
        <w:rPr>
          <w:lang w:val="en-ID"/>
        </w:rPr>
        <w:t xml:space="preserve"> </w:t>
      </w:r>
      <w:proofErr w:type="spellStart"/>
      <w:r w:rsidRPr="00E27994">
        <w:rPr>
          <w:lang w:val="en-ID"/>
        </w:rPr>
        <w:t>pindah</w:t>
      </w:r>
      <w:proofErr w:type="spellEnd"/>
      <w:r w:rsidRPr="00E27994">
        <w:rPr>
          <w:lang w:val="en-ID"/>
        </w:rPr>
        <w:t>.</w:t>
      </w:r>
    </w:p>
    <w:p w14:paraId="55AF20C9" w14:textId="77777777" w:rsidR="00E27994" w:rsidRPr="00E27994" w:rsidRDefault="00E27994" w:rsidP="004A0B0A">
      <w:pPr>
        <w:pStyle w:val="BodyText"/>
        <w:spacing w:line="360" w:lineRule="auto"/>
        <w:jc w:val="both"/>
        <w:rPr>
          <w:lang w:val="en-ID"/>
        </w:rPr>
      </w:pPr>
    </w:p>
    <w:p w14:paraId="1106E249" w14:textId="77777777" w:rsidR="00E27994" w:rsidRPr="00E27994" w:rsidRDefault="00E27994" w:rsidP="004A0B0A">
      <w:pPr>
        <w:pStyle w:val="BodyText"/>
        <w:spacing w:line="360" w:lineRule="auto"/>
        <w:jc w:val="both"/>
        <w:rPr>
          <w:lang w:val="en-ID"/>
        </w:rPr>
      </w:pPr>
      <w:r w:rsidRPr="00E27994">
        <w:rPr>
          <w:lang w:val="en-ID"/>
        </w:rPr>
        <w:t xml:space="preserve">Dalam </w:t>
      </w:r>
      <w:proofErr w:type="spellStart"/>
      <w:r w:rsidRPr="00E27994">
        <w:rPr>
          <w:lang w:val="en-ID"/>
        </w:rPr>
        <w:t>perkembangannya</w:t>
      </w:r>
      <w:proofErr w:type="spellEnd"/>
      <w:r w:rsidRPr="00E27994">
        <w:rPr>
          <w:lang w:val="en-ID"/>
        </w:rPr>
        <w:t xml:space="preserve">, </w:t>
      </w:r>
      <w:proofErr w:type="spellStart"/>
      <w:r w:rsidRPr="00E27994">
        <w:rPr>
          <w:lang w:val="en-ID"/>
        </w:rPr>
        <w:t>kantor</w:t>
      </w:r>
      <w:proofErr w:type="spellEnd"/>
      <w:r w:rsidRPr="00E27994">
        <w:rPr>
          <w:lang w:val="en-ID"/>
        </w:rPr>
        <w:t xml:space="preserve"> </w:t>
      </w:r>
      <w:proofErr w:type="spellStart"/>
      <w:r w:rsidRPr="00E27994">
        <w:rPr>
          <w:lang w:val="en-ID"/>
        </w:rPr>
        <w:t>camat</w:t>
      </w:r>
      <w:proofErr w:type="spellEnd"/>
      <w:r w:rsidRPr="00E27994">
        <w:rPr>
          <w:lang w:val="en-ID"/>
        </w:rPr>
        <w:t xml:space="preserve"> juga </w:t>
      </w:r>
      <w:proofErr w:type="spellStart"/>
      <w:r w:rsidRPr="00E27994">
        <w:rPr>
          <w:lang w:val="en-ID"/>
        </w:rPr>
        <w:t>mulai</w:t>
      </w:r>
      <w:proofErr w:type="spellEnd"/>
      <w:r w:rsidRPr="00E27994">
        <w:rPr>
          <w:lang w:val="en-ID"/>
        </w:rPr>
        <w:t xml:space="preserve"> </w:t>
      </w:r>
      <w:proofErr w:type="spellStart"/>
      <w:r w:rsidRPr="00E27994">
        <w:rPr>
          <w:lang w:val="en-ID"/>
        </w:rPr>
        <w:t>memanfaatkan</w:t>
      </w:r>
      <w:proofErr w:type="spellEnd"/>
      <w:r w:rsidRPr="00E27994">
        <w:rPr>
          <w:lang w:val="en-ID"/>
        </w:rPr>
        <w:t xml:space="preserve"> </w:t>
      </w:r>
      <w:proofErr w:type="spellStart"/>
      <w:r w:rsidRPr="00E27994">
        <w:rPr>
          <w:lang w:val="en-ID"/>
        </w:rPr>
        <w:t>teknologi</w:t>
      </w:r>
      <w:proofErr w:type="spellEnd"/>
      <w:r w:rsidRPr="00E27994">
        <w:rPr>
          <w:lang w:val="en-ID"/>
        </w:rPr>
        <w:t xml:space="preserve"> </w:t>
      </w:r>
      <w:proofErr w:type="spellStart"/>
      <w:r w:rsidRPr="00E27994">
        <w:rPr>
          <w:lang w:val="en-ID"/>
        </w:rPr>
        <w:t>informasi</w:t>
      </w:r>
      <w:proofErr w:type="spellEnd"/>
      <w:r w:rsidRPr="00E27994">
        <w:rPr>
          <w:lang w:val="en-ID"/>
        </w:rPr>
        <w:t xml:space="preserve"> </w:t>
      </w:r>
      <w:proofErr w:type="spellStart"/>
      <w:r w:rsidRPr="00E27994">
        <w:rPr>
          <w:lang w:val="en-ID"/>
        </w:rPr>
        <w:t>untuk</w:t>
      </w:r>
      <w:proofErr w:type="spellEnd"/>
      <w:r w:rsidRPr="00E27994">
        <w:rPr>
          <w:lang w:val="en-ID"/>
        </w:rPr>
        <w:t xml:space="preserve"> </w:t>
      </w:r>
      <w:proofErr w:type="spellStart"/>
      <w:r w:rsidRPr="00E27994">
        <w:rPr>
          <w:lang w:val="en-ID"/>
        </w:rPr>
        <w:t>mendukung</w:t>
      </w:r>
      <w:proofErr w:type="spellEnd"/>
      <w:r w:rsidRPr="00E27994">
        <w:rPr>
          <w:lang w:val="en-ID"/>
        </w:rPr>
        <w:t xml:space="preserve"> </w:t>
      </w:r>
      <w:proofErr w:type="spellStart"/>
      <w:r w:rsidRPr="00E27994">
        <w:rPr>
          <w:lang w:val="en-ID"/>
        </w:rPr>
        <w:t>efisiensi</w:t>
      </w:r>
      <w:proofErr w:type="spellEnd"/>
      <w:r w:rsidRPr="00E27994">
        <w:rPr>
          <w:lang w:val="en-ID"/>
        </w:rPr>
        <w:t xml:space="preserve"> </w:t>
      </w:r>
      <w:proofErr w:type="spellStart"/>
      <w:r w:rsidRPr="00E27994">
        <w:rPr>
          <w:lang w:val="en-ID"/>
        </w:rPr>
        <w:t>administrasi</w:t>
      </w:r>
      <w:proofErr w:type="spellEnd"/>
      <w:r w:rsidRPr="00E27994">
        <w:rPr>
          <w:lang w:val="en-ID"/>
        </w:rPr>
        <w:t xml:space="preserve"> dan </w:t>
      </w:r>
      <w:proofErr w:type="spellStart"/>
      <w:r w:rsidRPr="00E27994">
        <w:rPr>
          <w:lang w:val="en-ID"/>
        </w:rPr>
        <w:t>akurasi</w:t>
      </w:r>
      <w:proofErr w:type="spellEnd"/>
      <w:r w:rsidRPr="00E27994">
        <w:rPr>
          <w:lang w:val="en-ID"/>
        </w:rPr>
        <w:t xml:space="preserve"> data. Salah </w:t>
      </w:r>
      <w:proofErr w:type="spellStart"/>
      <w:r w:rsidRPr="00E27994">
        <w:rPr>
          <w:lang w:val="en-ID"/>
        </w:rPr>
        <w:t>satu</w:t>
      </w:r>
      <w:proofErr w:type="spellEnd"/>
      <w:r w:rsidRPr="00E27994">
        <w:rPr>
          <w:lang w:val="en-ID"/>
        </w:rPr>
        <w:t xml:space="preserve"> media yang </w:t>
      </w:r>
      <w:proofErr w:type="spellStart"/>
      <w:r w:rsidRPr="00E27994">
        <w:rPr>
          <w:lang w:val="en-ID"/>
        </w:rPr>
        <w:t>banyak</w:t>
      </w:r>
      <w:proofErr w:type="spellEnd"/>
      <w:r w:rsidRPr="00E27994">
        <w:rPr>
          <w:lang w:val="en-ID"/>
        </w:rPr>
        <w:t xml:space="preserve"> </w:t>
      </w:r>
      <w:proofErr w:type="spellStart"/>
      <w:r w:rsidRPr="00E27994">
        <w:rPr>
          <w:lang w:val="en-ID"/>
        </w:rPr>
        <w:t>digunakan</w:t>
      </w:r>
      <w:proofErr w:type="spellEnd"/>
      <w:r w:rsidRPr="00E27994">
        <w:rPr>
          <w:lang w:val="en-ID"/>
        </w:rPr>
        <w:t xml:space="preserve"> </w:t>
      </w:r>
      <w:proofErr w:type="spellStart"/>
      <w:r w:rsidRPr="00E27994">
        <w:rPr>
          <w:lang w:val="en-ID"/>
        </w:rPr>
        <w:t>adalah</w:t>
      </w:r>
      <w:proofErr w:type="spellEnd"/>
      <w:r w:rsidRPr="00E27994">
        <w:rPr>
          <w:lang w:val="en-ID"/>
        </w:rPr>
        <w:t xml:space="preserve"> Microsoft Excel, yang </w:t>
      </w:r>
      <w:proofErr w:type="spellStart"/>
      <w:r w:rsidRPr="00E27994">
        <w:rPr>
          <w:lang w:val="en-ID"/>
        </w:rPr>
        <w:t>membantu</w:t>
      </w:r>
      <w:proofErr w:type="spellEnd"/>
      <w:r w:rsidRPr="00E27994">
        <w:rPr>
          <w:lang w:val="en-ID"/>
        </w:rPr>
        <w:t xml:space="preserve"> </w:t>
      </w:r>
      <w:proofErr w:type="spellStart"/>
      <w:r w:rsidRPr="00E27994">
        <w:rPr>
          <w:lang w:val="en-ID"/>
        </w:rPr>
        <w:t>pengelolaan</w:t>
      </w:r>
      <w:proofErr w:type="spellEnd"/>
      <w:r w:rsidRPr="00E27994">
        <w:rPr>
          <w:lang w:val="en-ID"/>
        </w:rPr>
        <w:t xml:space="preserve"> data </w:t>
      </w:r>
      <w:proofErr w:type="spellStart"/>
      <w:r w:rsidRPr="00E27994">
        <w:rPr>
          <w:lang w:val="en-ID"/>
        </w:rPr>
        <w:t>administrasi</w:t>
      </w:r>
      <w:proofErr w:type="spellEnd"/>
      <w:r w:rsidRPr="00E27994">
        <w:rPr>
          <w:lang w:val="en-ID"/>
        </w:rPr>
        <w:t xml:space="preserve"> </w:t>
      </w:r>
      <w:proofErr w:type="spellStart"/>
      <w:r w:rsidRPr="00E27994">
        <w:rPr>
          <w:lang w:val="en-ID"/>
        </w:rPr>
        <w:t>secara</w:t>
      </w:r>
      <w:proofErr w:type="spellEnd"/>
      <w:r w:rsidRPr="00E27994">
        <w:rPr>
          <w:lang w:val="en-ID"/>
        </w:rPr>
        <w:t xml:space="preserve"> </w:t>
      </w:r>
      <w:proofErr w:type="spellStart"/>
      <w:r w:rsidRPr="00E27994">
        <w:rPr>
          <w:lang w:val="en-ID"/>
        </w:rPr>
        <w:t>sistematis</w:t>
      </w:r>
      <w:proofErr w:type="spellEnd"/>
      <w:r w:rsidRPr="00E27994">
        <w:rPr>
          <w:lang w:val="en-ID"/>
        </w:rPr>
        <w:t xml:space="preserve">, </w:t>
      </w:r>
      <w:proofErr w:type="spellStart"/>
      <w:r w:rsidRPr="00E27994">
        <w:rPr>
          <w:lang w:val="en-ID"/>
        </w:rPr>
        <w:t>terstruktur</w:t>
      </w:r>
      <w:proofErr w:type="spellEnd"/>
      <w:r w:rsidRPr="00E27994">
        <w:rPr>
          <w:lang w:val="en-ID"/>
        </w:rPr>
        <w:t xml:space="preserve">, dan </w:t>
      </w:r>
      <w:proofErr w:type="spellStart"/>
      <w:r w:rsidRPr="00E27994">
        <w:rPr>
          <w:lang w:val="en-ID"/>
        </w:rPr>
        <w:t>mudah</w:t>
      </w:r>
      <w:proofErr w:type="spellEnd"/>
      <w:r w:rsidRPr="00E27994">
        <w:rPr>
          <w:lang w:val="en-ID"/>
        </w:rPr>
        <w:t xml:space="preserve"> </w:t>
      </w:r>
      <w:proofErr w:type="spellStart"/>
      <w:r w:rsidRPr="00E27994">
        <w:rPr>
          <w:lang w:val="en-ID"/>
        </w:rPr>
        <w:t>diakses</w:t>
      </w:r>
      <w:proofErr w:type="spellEnd"/>
      <w:r w:rsidRPr="00E27994">
        <w:rPr>
          <w:lang w:val="en-ID"/>
        </w:rPr>
        <w:t xml:space="preserve">. </w:t>
      </w:r>
      <w:proofErr w:type="spellStart"/>
      <w:r w:rsidRPr="00E27994">
        <w:rPr>
          <w:lang w:val="en-ID"/>
        </w:rPr>
        <w:t>Meskipun</w:t>
      </w:r>
      <w:proofErr w:type="spellEnd"/>
      <w:r w:rsidRPr="00E27994">
        <w:rPr>
          <w:lang w:val="en-ID"/>
        </w:rPr>
        <w:t xml:space="preserve"> </w:t>
      </w:r>
      <w:proofErr w:type="spellStart"/>
      <w:r w:rsidRPr="00E27994">
        <w:rPr>
          <w:lang w:val="en-ID"/>
        </w:rPr>
        <w:t>telah</w:t>
      </w:r>
      <w:proofErr w:type="spellEnd"/>
      <w:r w:rsidRPr="00E27994">
        <w:rPr>
          <w:lang w:val="en-ID"/>
        </w:rPr>
        <w:t xml:space="preserve"> </w:t>
      </w:r>
      <w:proofErr w:type="spellStart"/>
      <w:r w:rsidRPr="00E27994">
        <w:rPr>
          <w:lang w:val="en-ID"/>
        </w:rPr>
        <w:t>banyak</w:t>
      </w:r>
      <w:proofErr w:type="spellEnd"/>
      <w:r w:rsidRPr="00E27994">
        <w:rPr>
          <w:lang w:val="en-ID"/>
        </w:rPr>
        <w:t xml:space="preserve"> </w:t>
      </w:r>
      <w:proofErr w:type="spellStart"/>
      <w:r w:rsidRPr="00E27994">
        <w:rPr>
          <w:lang w:val="en-ID"/>
        </w:rPr>
        <w:t>kemajuan</w:t>
      </w:r>
      <w:proofErr w:type="spellEnd"/>
      <w:r w:rsidRPr="00E27994">
        <w:rPr>
          <w:lang w:val="en-ID"/>
        </w:rPr>
        <w:t xml:space="preserve">, Kantor Camat </w:t>
      </w:r>
      <w:proofErr w:type="spellStart"/>
      <w:r w:rsidRPr="00E27994">
        <w:rPr>
          <w:lang w:val="en-ID"/>
        </w:rPr>
        <w:t>Padangsidimpuan</w:t>
      </w:r>
      <w:proofErr w:type="spellEnd"/>
      <w:r w:rsidRPr="00E27994">
        <w:rPr>
          <w:lang w:val="en-ID"/>
        </w:rPr>
        <w:t xml:space="preserve"> Utara </w:t>
      </w:r>
      <w:proofErr w:type="spellStart"/>
      <w:r w:rsidRPr="00E27994">
        <w:rPr>
          <w:lang w:val="en-ID"/>
        </w:rPr>
        <w:t>masih</w:t>
      </w:r>
      <w:proofErr w:type="spellEnd"/>
      <w:r w:rsidRPr="00E27994">
        <w:rPr>
          <w:lang w:val="en-ID"/>
        </w:rPr>
        <w:t xml:space="preserve"> </w:t>
      </w:r>
      <w:proofErr w:type="spellStart"/>
      <w:r w:rsidRPr="00E27994">
        <w:rPr>
          <w:lang w:val="en-ID"/>
        </w:rPr>
        <w:t>menghadapi</w:t>
      </w:r>
      <w:proofErr w:type="spellEnd"/>
      <w:r w:rsidRPr="00E27994">
        <w:rPr>
          <w:lang w:val="en-ID"/>
        </w:rPr>
        <w:t xml:space="preserve"> </w:t>
      </w:r>
      <w:proofErr w:type="spellStart"/>
      <w:r w:rsidRPr="00E27994">
        <w:rPr>
          <w:lang w:val="en-ID"/>
        </w:rPr>
        <w:t>tantangan</w:t>
      </w:r>
      <w:proofErr w:type="spellEnd"/>
      <w:r w:rsidRPr="00E27994">
        <w:rPr>
          <w:lang w:val="en-ID"/>
        </w:rPr>
        <w:t xml:space="preserve"> </w:t>
      </w:r>
      <w:proofErr w:type="spellStart"/>
      <w:r w:rsidRPr="00E27994">
        <w:rPr>
          <w:lang w:val="en-ID"/>
        </w:rPr>
        <w:t>terkait</w:t>
      </w:r>
      <w:proofErr w:type="spellEnd"/>
      <w:r w:rsidRPr="00E27994">
        <w:rPr>
          <w:lang w:val="en-ID"/>
        </w:rPr>
        <w:t xml:space="preserve"> </w:t>
      </w:r>
      <w:proofErr w:type="spellStart"/>
      <w:r w:rsidRPr="00E27994">
        <w:rPr>
          <w:lang w:val="en-ID"/>
        </w:rPr>
        <w:t>digitalisasi</w:t>
      </w:r>
      <w:proofErr w:type="spellEnd"/>
      <w:r w:rsidRPr="00E27994">
        <w:rPr>
          <w:lang w:val="en-ID"/>
        </w:rPr>
        <w:t xml:space="preserve"> dan </w:t>
      </w:r>
      <w:proofErr w:type="spellStart"/>
      <w:r w:rsidRPr="00E27994">
        <w:rPr>
          <w:lang w:val="en-ID"/>
        </w:rPr>
        <w:t>integrasi</w:t>
      </w:r>
      <w:proofErr w:type="spellEnd"/>
      <w:r w:rsidRPr="00E27994">
        <w:rPr>
          <w:lang w:val="en-ID"/>
        </w:rPr>
        <w:t xml:space="preserve"> </w:t>
      </w:r>
      <w:proofErr w:type="spellStart"/>
      <w:r w:rsidRPr="00E27994">
        <w:rPr>
          <w:lang w:val="en-ID"/>
        </w:rPr>
        <w:t>sistem</w:t>
      </w:r>
      <w:proofErr w:type="spellEnd"/>
      <w:r w:rsidRPr="00E27994">
        <w:rPr>
          <w:lang w:val="en-ID"/>
        </w:rPr>
        <w:t xml:space="preserve"> </w:t>
      </w:r>
      <w:proofErr w:type="spellStart"/>
      <w:r w:rsidRPr="00E27994">
        <w:rPr>
          <w:lang w:val="en-ID"/>
        </w:rPr>
        <w:t>informasi</w:t>
      </w:r>
      <w:proofErr w:type="spellEnd"/>
      <w:r w:rsidRPr="00E27994">
        <w:rPr>
          <w:lang w:val="en-ID"/>
        </w:rPr>
        <w:t xml:space="preserve">, </w:t>
      </w:r>
      <w:proofErr w:type="spellStart"/>
      <w:r w:rsidRPr="00E27994">
        <w:rPr>
          <w:lang w:val="en-ID"/>
        </w:rPr>
        <w:t>sehingga</w:t>
      </w:r>
      <w:proofErr w:type="spellEnd"/>
      <w:r w:rsidRPr="00E27994">
        <w:rPr>
          <w:lang w:val="en-ID"/>
        </w:rPr>
        <w:t xml:space="preserve"> </w:t>
      </w:r>
      <w:proofErr w:type="spellStart"/>
      <w:r w:rsidRPr="00E27994">
        <w:rPr>
          <w:lang w:val="en-ID"/>
        </w:rPr>
        <w:t>pelatihan</w:t>
      </w:r>
      <w:proofErr w:type="spellEnd"/>
      <w:r w:rsidRPr="00E27994">
        <w:rPr>
          <w:lang w:val="en-ID"/>
        </w:rPr>
        <w:t xml:space="preserve"> dan </w:t>
      </w:r>
      <w:proofErr w:type="spellStart"/>
      <w:r w:rsidRPr="00E27994">
        <w:rPr>
          <w:lang w:val="en-ID"/>
        </w:rPr>
        <w:t>peningkatan</w:t>
      </w:r>
      <w:proofErr w:type="spellEnd"/>
      <w:r w:rsidRPr="00E27994">
        <w:rPr>
          <w:lang w:val="en-ID"/>
        </w:rPr>
        <w:t xml:space="preserve"> </w:t>
      </w:r>
      <w:proofErr w:type="spellStart"/>
      <w:r w:rsidRPr="00E27994">
        <w:rPr>
          <w:lang w:val="en-ID"/>
        </w:rPr>
        <w:t>kapasitas</w:t>
      </w:r>
      <w:proofErr w:type="spellEnd"/>
      <w:r w:rsidRPr="00E27994">
        <w:rPr>
          <w:lang w:val="en-ID"/>
        </w:rPr>
        <w:t xml:space="preserve"> </w:t>
      </w:r>
      <w:proofErr w:type="spellStart"/>
      <w:r w:rsidRPr="00E27994">
        <w:rPr>
          <w:lang w:val="en-ID"/>
        </w:rPr>
        <w:t>aparatur</w:t>
      </w:r>
      <w:proofErr w:type="spellEnd"/>
      <w:r w:rsidRPr="00E27994">
        <w:rPr>
          <w:lang w:val="en-ID"/>
        </w:rPr>
        <w:t xml:space="preserve"> </w:t>
      </w:r>
      <w:proofErr w:type="spellStart"/>
      <w:r w:rsidRPr="00E27994">
        <w:rPr>
          <w:lang w:val="en-ID"/>
        </w:rPr>
        <w:t>menjadi</w:t>
      </w:r>
      <w:proofErr w:type="spellEnd"/>
      <w:r w:rsidRPr="00E27994">
        <w:rPr>
          <w:lang w:val="en-ID"/>
        </w:rPr>
        <w:t xml:space="preserve"> </w:t>
      </w:r>
      <w:proofErr w:type="spellStart"/>
      <w:r w:rsidRPr="00E27994">
        <w:rPr>
          <w:lang w:val="en-ID"/>
        </w:rPr>
        <w:t>hal</w:t>
      </w:r>
      <w:proofErr w:type="spellEnd"/>
      <w:r w:rsidRPr="00E27994">
        <w:rPr>
          <w:lang w:val="en-ID"/>
        </w:rPr>
        <w:t xml:space="preserve"> yang sangat </w:t>
      </w:r>
      <w:proofErr w:type="spellStart"/>
      <w:r w:rsidRPr="00E27994">
        <w:rPr>
          <w:lang w:val="en-ID"/>
        </w:rPr>
        <w:t>penting</w:t>
      </w:r>
      <w:proofErr w:type="spellEnd"/>
      <w:r w:rsidRPr="00E27994">
        <w:rPr>
          <w:lang w:val="en-ID"/>
        </w:rPr>
        <w:t xml:space="preserve">. </w:t>
      </w:r>
      <w:proofErr w:type="spellStart"/>
      <w:r w:rsidRPr="00E27994">
        <w:rPr>
          <w:lang w:val="en-ID"/>
        </w:rPr>
        <w:t>Dengan</w:t>
      </w:r>
      <w:proofErr w:type="spellEnd"/>
      <w:r w:rsidRPr="00E27994">
        <w:rPr>
          <w:lang w:val="en-ID"/>
        </w:rPr>
        <w:t xml:space="preserve"> </w:t>
      </w:r>
      <w:proofErr w:type="spellStart"/>
      <w:r w:rsidRPr="00E27994">
        <w:rPr>
          <w:lang w:val="en-ID"/>
        </w:rPr>
        <w:t>terus</w:t>
      </w:r>
      <w:proofErr w:type="spellEnd"/>
      <w:r w:rsidRPr="00E27994">
        <w:rPr>
          <w:lang w:val="en-ID"/>
        </w:rPr>
        <w:t xml:space="preserve"> </w:t>
      </w:r>
      <w:proofErr w:type="spellStart"/>
      <w:r w:rsidRPr="00E27994">
        <w:rPr>
          <w:lang w:val="en-ID"/>
        </w:rPr>
        <w:t>berinovasi</w:t>
      </w:r>
      <w:proofErr w:type="spellEnd"/>
      <w:r w:rsidRPr="00E27994">
        <w:rPr>
          <w:lang w:val="en-ID"/>
        </w:rPr>
        <w:t xml:space="preserve"> dan </w:t>
      </w:r>
      <w:proofErr w:type="spellStart"/>
      <w:r w:rsidRPr="00E27994">
        <w:rPr>
          <w:lang w:val="en-ID"/>
        </w:rPr>
        <w:t>memanfaatkan</w:t>
      </w:r>
      <w:proofErr w:type="spellEnd"/>
      <w:r w:rsidRPr="00E27994">
        <w:rPr>
          <w:lang w:val="en-ID"/>
        </w:rPr>
        <w:t xml:space="preserve"> </w:t>
      </w:r>
      <w:proofErr w:type="spellStart"/>
      <w:r w:rsidRPr="00E27994">
        <w:rPr>
          <w:lang w:val="en-ID"/>
        </w:rPr>
        <w:t>teknologi</w:t>
      </w:r>
      <w:proofErr w:type="spellEnd"/>
      <w:r w:rsidRPr="00E27994">
        <w:rPr>
          <w:lang w:val="en-ID"/>
        </w:rPr>
        <w:t xml:space="preserve">, </w:t>
      </w:r>
      <w:proofErr w:type="spellStart"/>
      <w:r w:rsidRPr="00E27994">
        <w:rPr>
          <w:lang w:val="en-ID"/>
        </w:rPr>
        <w:t>kecamatan</w:t>
      </w:r>
      <w:proofErr w:type="spellEnd"/>
      <w:r w:rsidRPr="00E27994">
        <w:rPr>
          <w:lang w:val="en-ID"/>
        </w:rPr>
        <w:t xml:space="preserve"> </w:t>
      </w:r>
      <w:proofErr w:type="spellStart"/>
      <w:r w:rsidRPr="00E27994">
        <w:rPr>
          <w:lang w:val="en-ID"/>
        </w:rPr>
        <w:t>ini</w:t>
      </w:r>
      <w:proofErr w:type="spellEnd"/>
      <w:r w:rsidRPr="00E27994">
        <w:rPr>
          <w:lang w:val="en-ID"/>
        </w:rPr>
        <w:t xml:space="preserve"> </w:t>
      </w:r>
      <w:proofErr w:type="spellStart"/>
      <w:r w:rsidRPr="00E27994">
        <w:rPr>
          <w:lang w:val="en-ID"/>
        </w:rPr>
        <w:t>diharapkan</w:t>
      </w:r>
      <w:proofErr w:type="spellEnd"/>
      <w:r w:rsidRPr="00E27994">
        <w:rPr>
          <w:lang w:val="en-ID"/>
        </w:rPr>
        <w:t xml:space="preserve"> </w:t>
      </w:r>
      <w:proofErr w:type="spellStart"/>
      <w:r w:rsidRPr="00E27994">
        <w:rPr>
          <w:lang w:val="en-ID"/>
        </w:rPr>
        <w:t>mampu</w:t>
      </w:r>
      <w:proofErr w:type="spellEnd"/>
      <w:r w:rsidRPr="00E27994">
        <w:rPr>
          <w:lang w:val="en-ID"/>
        </w:rPr>
        <w:t xml:space="preserve"> </w:t>
      </w:r>
      <w:proofErr w:type="spellStart"/>
      <w:r w:rsidRPr="00E27994">
        <w:rPr>
          <w:lang w:val="en-ID"/>
        </w:rPr>
        <w:t>memberikan</w:t>
      </w:r>
      <w:proofErr w:type="spellEnd"/>
      <w:r w:rsidRPr="00E27994">
        <w:rPr>
          <w:lang w:val="en-ID"/>
        </w:rPr>
        <w:t xml:space="preserve"> </w:t>
      </w:r>
      <w:proofErr w:type="spellStart"/>
      <w:r w:rsidRPr="00E27994">
        <w:rPr>
          <w:lang w:val="en-ID"/>
        </w:rPr>
        <w:t>pelayanan</w:t>
      </w:r>
      <w:proofErr w:type="spellEnd"/>
      <w:r w:rsidRPr="00E27994">
        <w:rPr>
          <w:lang w:val="en-ID"/>
        </w:rPr>
        <w:t xml:space="preserve"> </w:t>
      </w:r>
      <w:proofErr w:type="spellStart"/>
      <w:r w:rsidRPr="00E27994">
        <w:rPr>
          <w:lang w:val="en-ID"/>
        </w:rPr>
        <w:t>publik</w:t>
      </w:r>
      <w:proofErr w:type="spellEnd"/>
      <w:r w:rsidRPr="00E27994">
        <w:rPr>
          <w:lang w:val="en-ID"/>
        </w:rPr>
        <w:t xml:space="preserve"> yang </w:t>
      </w:r>
      <w:proofErr w:type="spellStart"/>
      <w:r w:rsidRPr="00E27994">
        <w:rPr>
          <w:lang w:val="en-ID"/>
        </w:rPr>
        <w:t>lebih</w:t>
      </w:r>
      <w:proofErr w:type="spellEnd"/>
      <w:r w:rsidRPr="00E27994">
        <w:rPr>
          <w:lang w:val="en-ID"/>
        </w:rPr>
        <w:t xml:space="preserve"> </w:t>
      </w:r>
      <w:proofErr w:type="spellStart"/>
      <w:r w:rsidRPr="00E27994">
        <w:rPr>
          <w:lang w:val="en-ID"/>
        </w:rPr>
        <w:t>cepat</w:t>
      </w:r>
      <w:proofErr w:type="spellEnd"/>
      <w:r w:rsidRPr="00E27994">
        <w:rPr>
          <w:lang w:val="en-ID"/>
        </w:rPr>
        <w:t xml:space="preserve">, </w:t>
      </w:r>
      <w:proofErr w:type="spellStart"/>
      <w:r w:rsidRPr="00E27994">
        <w:rPr>
          <w:lang w:val="en-ID"/>
        </w:rPr>
        <w:t>transparan</w:t>
      </w:r>
      <w:proofErr w:type="spellEnd"/>
      <w:r w:rsidRPr="00E27994">
        <w:rPr>
          <w:lang w:val="en-ID"/>
        </w:rPr>
        <w:t xml:space="preserve">, dan </w:t>
      </w:r>
      <w:proofErr w:type="spellStart"/>
      <w:r w:rsidRPr="00E27994">
        <w:rPr>
          <w:lang w:val="en-ID"/>
        </w:rPr>
        <w:t>berkualitas</w:t>
      </w:r>
      <w:proofErr w:type="spellEnd"/>
      <w:r w:rsidRPr="00E27994">
        <w:rPr>
          <w:lang w:val="en-ID"/>
        </w:rPr>
        <w:t xml:space="preserve">, </w:t>
      </w:r>
      <w:proofErr w:type="spellStart"/>
      <w:r w:rsidRPr="00E27994">
        <w:rPr>
          <w:lang w:val="en-ID"/>
        </w:rPr>
        <w:t>sekaligus</w:t>
      </w:r>
      <w:proofErr w:type="spellEnd"/>
      <w:r w:rsidRPr="00E27994">
        <w:rPr>
          <w:lang w:val="en-ID"/>
        </w:rPr>
        <w:t xml:space="preserve"> </w:t>
      </w:r>
      <w:proofErr w:type="spellStart"/>
      <w:r w:rsidRPr="00E27994">
        <w:rPr>
          <w:lang w:val="en-ID"/>
        </w:rPr>
        <w:t>menjadi</w:t>
      </w:r>
      <w:proofErr w:type="spellEnd"/>
      <w:r w:rsidRPr="00E27994">
        <w:rPr>
          <w:lang w:val="en-ID"/>
        </w:rPr>
        <w:t xml:space="preserve"> </w:t>
      </w:r>
      <w:proofErr w:type="spellStart"/>
      <w:r w:rsidRPr="00E27994">
        <w:rPr>
          <w:lang w:val="en-ID"/>
        </w:rPr>
        <w:t>contoh</w:t>
      </w:r>
      <w:proofErr w:type="spellEnd"/>
      <w:r w:rsidRPr="00E27994">
        <w:rPr>
          <w:lang w:val="en-ID"/>
        </w:rPr>
        <w:t xml:space="preserve"> </w:t>
      </w:r>
      <w:proofErr w:type="spellStart"/>
      <w:r w:rsidRPr="00E27994">
        <w:rPr>
          <w:lang w:val="en-ID"/>
        </w:rPr>
        <w:t>pengelolaan</w:t>
      </w:r>
      <w:proofErr w:type="spellEnd"/>
      <w:r w:rsidRPr="00E27994">
        <w:rPr>
          <w:lang w:val="en-ID"/>
        </w:rPr>
        <w:t xml:space="preserve"> </w:t>
      </w:r>
      <w:proofErr w:type="spellStart"/>
      <w:r w:rsidRPr="00E27994">
        <w:rPr>
          <w:lang w:val="en-ID"/>
        </w:rPr>
        <w:t>administrasi</w:t>
      </w:r>
      <w:proofErr w:type="spellEnd"/>
      <w:r w:rsidRPr="00E27994">
        <w:rPr>
          <w:lang w:val="en-ID"/>
        </w:rPr>
        <w:t xml:space="preserve"> yang </w:t>
      </w:r>
      <w:proofErr w:type="spellStart"/>
      <w:r w:rsidRPr="00E27994">
        <w:rPr>
          <w:lang w:val="en-ID"/>
        </w:rPr>
        <w:t>efektif</w:t>
      </w:r>
      <w:proofErr w:type="spellEnd"/>
      <w:r w:rsidRPr="00E27994">
        <w:rPr>
          <w:lang w:val="en-ID"/>
        </w:rPr>
        <w:t xml:space="preserve"> </w:t>
      </w:r>
      <w:proofErr w:type="spellStart"/>
      <w:r w:rsidRPr="00E27994">
        <w:rPr>
          <w:lang w:val="en-ID"/>
        </w:rPr>
        <w:t>bagi</w:t>
      </w:r>
      <w:proofErr w:type="spellEnd"/>
      <w:r w:rsidRPr="00E27994">
        <w:rPr>
          <w:lang w:val="en-ID"/>
        </w:rPr>
        <w:t xml:space="preserve"> wilayah lain.</w:t>
      </w:r>
    </w:p>
    <w:p w14:paraId="66047E11" w14:textId="77777777" w:rsidR="00846CA8" w:rsidRDefault="00846CA8" w:rsidP="004A0B0A">
      <w:pPr>
        <w:pStyle w:val="BodyText"/>
        <w:spacing w:line="360" w:lineRule="auto"/>
        <w:jc w:val="both"/>
      </w:pPr>
    </w:p>
    <w:p w14:paraId="2A38CEDF" w14:textId="77777777" w:rsidR="00E27994" w:rsidRDefault="00E27994" w:rsidP="004A0B0A">
      <w:pPr>
        <w:pStyle w:val="BodyText"/>
        <w:spacing w:line="360" w:lineRule="auto"/>
        <w:jc w:val="both"/>
      </w:pPr>
    </w:p>
    <w:p w14:paraId="3222F994" w14:textId="77777777" w:rsidR="00E27994" w:rsidRDefault="00E27994" w:rsidP="004A0B0A">
      <w:pPr>
        <w:pStyle w:val="BodyText"/>
        <w:spacing w:line="360" w:lineRule="auto"/>
        <w:jc w:val="both"/>
        <w:rPr>
          <w:b/>
          <w:bCs/>
          <w:lang w:val="en-ID"/>
        </w:rPr>
      </w:pPr>
      <w:r w:rsidRPr="00E27994">
        <w:rPr>
          <w:b/>
          <w:bCs/>
          <w:lang w:val="en-ID"/>
        </w:rPr>
        <w:t xml:space="preserve">2.2 </w:t>
      </w:r>
      <w:proofErr w:type="spellStart"/>
      <w:r w:rsidRPr="00E27994">
        <w:rPr>
          <w:b/>
          <w:bCs/>
          <w:lang w:val="en-ID"/>
        </w:rPr>
        <w:t>Landasan</w:t>
      </w:r>
      <w:proofErr w:type="spellEnd"/>
      <w:r w:rsidRPr="00E27994">
        <w:rPr>
          <w:b/>
          <w:bCs/>
          <w:lang w:val="en-ID"/>
        </w:rPr>
        <w:t xml:space="preserve"> Hukum Penyusunan </w:t>
      </w:r>
      <w:proofErr w:type="spellStart"/>
      <w:r w:rsidRPr="00E27994">
        <w:rPr>
          <w:b/>
          <w:bCs/>
          <w:lang w:val="en-ID"/>
        </w:rPr>
        <w:t>Rencana</w:t>
      </w:r>
      <w:proofErr w:type="spellEnd"/>
      <w:r w:rsidRPr="00E27994">
        <w:rPr>
          <w:b/>
          <w:bCs/>
          <w:lang w:val="en-ID"/>
        </w:rPr>
        <w:t xml:space="preserve"> </w:t>
      </w:r>
      <w:proofErr w:type="spellStart"/>
      <w:r w:rsidRPr="00E27994">
        <w:rPr>
          <w:b/>
          <w:bCs/>
          <w:lang w:val="en-ID"/>
        </w:rPr>
        <w:t>Strategis</w:t>
      </w:r>
      <w:proofErr w:type="spellEnd"/>
      <w:r w:rsidRPr="00E27994">
        <w:rPr>
          <w:b/>
          <w:bCs/>
          <w:lang w:val="en-ID"/>
        </w:rPr>
        <w:t xml:space="preserve"> Kantor Camat </w:t>
      </w:r>
      <w:proofErr w:type="spellStart"/>
      <w:r w:rsidRPr="00E27994">
        <w:rPr>
          <w:b/>
          <w:bCs/>
          <w:lang w:val="en-ID"/>
        </w:rPr>
        <w:t>Padangsidimpuan</w:t>
      </w:r>
      <w:proofErr w:type="spellEnd"/>
      <w:r w:rsidRPr="00E27994">
        <w:rPr>
          <w:b/>
          <w:bCs/>
          <w:lang w:val="en-ID"/>
        </w:rPr>
        <w:t xml:space="preserve"> Utara</w:t>
      </w:r>
    </w:p>
    <w:p w14:paraId="2CC1B93C" w14:textId="77777777" w:rsidR="00E27994" w:rsidRPr="00E27994" w:rsidRDefault="00E27994" w:rsidP="004A0B0A">
      <w:pPr>
        <w:pStyle w:val="BodyText"/>
        <w:spacing w:line="360" w:lineRule="auto"/>
        <w:jc w:val="both"/>
        <w:rPr>
          <w:b/>
          <w:bCs/>
          <w:lang w:val="en-ID"/>
        </w:rPr>
      </w:pPr>
    </w:p>
    <w:p w14:paraId="02CD61EF" w14:textId="77777777" w:rsidR="00E27994" w:rsidRDefault="00E27994" w:rsidP="004A0B0A">
      <w:pPr>
        <w:pStyle w:val="BodyText"/>
        <w:spacing w:line="360" w:lineRule="auto"/>
        <w:jc w:val="both"/>
        <w:rPr>
          <w:lang w:val="en-ID"/>
        </w:rPr>
      </w:pPr>
      <w:proofErr w:type="spellStart"/>
      <w:r w:rsidRPr="00E27994">
        <w:rPr>
          <w:lang w:val="en-ID"/>
        </w:rPr>
        <w:t>Penyusunan</w:t>
      </w:r>
      <w:proofErr w:type="spellEnd"/>
      <w:r w:rsidRPr="00E27994">
        <w:rPr>
          <w:lang w:val="en-ID"/>
        </w:rPr>
        <w:t xml:space="preserve"> </w:t>
      </w:r>
      <w:proofErr w:type="spellStart"/>
      <w:r w:rsidRPr="00E27994">
        <w:rPr>
          <w:lang w:val="en-ID"/>
        </w:rPr>
        <w:t>Rencana</w:t>
      </w:r>
      <w:proofErr w:type="spellEnd"/>
      <w:r w:rsidRPr="00E27994">
        <w:rPr>
          <w:lang w:val="en-ID"/>
        </w:rPr>
        <w:t xml:space="preserve"> </w:t>
      </w:r>
      <w:proofErr w:type="spellStart"/>
      <w:r w:rsidRPr="00E27994">
        <w:rPr>
          <w:lang w:val="en-ID"/>
        </w:rPr>
        <w:t>Strategis</w:t>
      </w:r>
      <w:proofErr w:type="spellEnd"/>
      <w:r w:rsidRPr="00E27994">
        <w:rPr>
          <w:lang w:val="en-ID"/>
        </w:rPr>
        <w:t xml:space="preserve"> (</w:t>
      </w:r>
      <w:proofErr w:type="spellStart"/>
      <w:r w:rsidRPr="00E27994">
        <w:rPr>
          <w:lang w:val="en-ID"/>
        </w:rPr>
        <w:t>Renstra</w:t>
      </w:r>
      <w:proofErr w:type="spellEnd"/>
      <w:r w:rsidRPr="00E27994">
        <w:rPr>
          <w:lang w:val="en-ID"/>
        </w:rPr>
        <w:t xml:space="preserve">) Kantor Camat </w:t>
      </w:r>
      <w:proofErr w:type="spellStart"/>
      <w:r w:rsidRPr="00E27994">
        <w:rPr>
          <w:lang w:val="en-ID"/>
        </w:rPr>
        <w:t>Padangsidimpuan</w:t>
      </w:r>
      <w:proofErr w:type="spellEnd"/>
      <w:r w:rsidRPr="00E27994">
        <w:rPr>
          <w:lang w:val="en-ID"/>
        </w:rPr>
        <w:t xml:space="preserve"> Utara </w:t>
      </w:r>
      <w:proofErr w:type="spellStart"/>
      <w:r w:rsidRPr="00E27994">
        <w:rPr>
          <w:lang w:val="en-ID"/>
        </w:rPr>
        <w:t>disusun</w:t>
      </w:r>
      <w:proofErr w:type="spellEnd"/>
      <w:r w:rsidRPr="00E27994">
        <w:rPr>
          <w:lang w:val="en-ID"/>
        </w:rPr>
        <w:t xml:space="preserve"> </w:t>
      </w:r>
      <w:proofErr w:type="spellStart"/>
      <w:r w:rsidRPr="00E27994">
        <w:rPr>
          <w:lang w:val="en-ID"/>
        </w:rPr>
        <w:t>berdasarkan</w:t>
      </w:r>
      <w:proofErr w:type="spellEnd"/>
      <w:r w:rsidRPr="00E27994">
        <w:rPr>
          <w:lang w:val="en-ID"/>
        </w:rPr>
        <w:t xml:space="preserve"> </w:t>
      </w:r>
      <w:proofErr w:type="spellStart"/>
      <w:r w:rsidRPr="00E27994">
        <w:rPr>
          <w:lang w:val="en-ID"/>
        </w:rPr>
        <w:t>berbagai</w:t>
      </w:r>
      <w:proofErr w:type="spellEnd"/>
      <w:r w:rsidRPr="00E27994">
        <w:rPr>
          <w:lang w:val="en-ID"/>
        </w:rPr>
        <w:t xml:space="preserve"> </w:t>
      </w:r>
      <w:proofErr w:type="spellStart"/>
      <w:r w:rsidRPr="00E27994">
        <w:rPr>
          <w:lang w:val="en-ID"/>
        </w:rPr>
        <w:t>peraturan</w:t>
      </w:r>
      <w:proofErr w:type="spellEnd"/>
      <w:r w:rsidRPr="00E27994">
        <w:rPr>
          <w:lang w:val="en-ID"/>
        </w:rPr>
        <w:t xml:space="preserve"> </w:t>
      </w:r>
      <w:proofErr w:type="spellStart"/>
      <w:r w:rsidRPr="00E27994">
        <w:rPr>
          <w:lang w:val="en-ID"/>
        </w:rPr>
        <w:t>perundang-undangan</w:t>
      </w:r>
      <w:proofErr w:type="spellEnd"/>
      <w:r w:rsidRPr="00E27994">
        <w:rPr>
          <w:lang w:val="en-ID"/>
        </w:rPr>
        <w:t xml:space="preserve"> yang </w:t>
      </w:r>
      <w:proofErr w:type="spellStart"/>
      <w:r w:rsidRPr="00E27994">
        <w:rPr>
          <w:lang w:val="en-ID"/>
        </w:rPr>
        <w:t>berlaku</w:t>
      </w:r>
      <w:proofErr w:type="spellEnd"/>
      <w:r w:rsidRPr="00E27994">
        <w:rPr>
          <w:lang w:val="en-ID"/>
        </w:rPr>
        <w:t xml:space="preserve"> </w:t>
      </w:r>
      <w:proofErr w:type="spellStart"/>
      <w:r w:rsidRPr="00E27994">
        <w:rPr>
          <w:lang w:val="en-ID"/>
        </w:rPr>
        <w:t>untuk</w:t>
      </w:r>
      <w:proofErr w:type="spellEnd"/>
      <w:r w:rsidRPr="00E27994">
        <w:rPr>
          <w:lang w:val="en-ID"/>
        </w:rPr>
        <w:t xml:space="preserve"> </w:t>
      </w:r>
      <w:proofErr w:type="spellStart"/>
      <w:r w:rsidRPr="00E27994">
        <w:rPr>
          <w:lang w:val="en-ID"/>
        </w:rPr>
        <w:t>memastikan</w:t>
      </w:r>
      <w:proofErr w:type="spellEnd"/>
      <w:r w:rsidRPr="00E27994">
        <w:rPr>
          <w:lang w:val="en-ID"/>
        </w:rPr>
        <w:t xml:space="preserve"> </w:t>
      </w:r>
      <w:proofErr w:type="spellStart"/>
      <w:r w:rsidRPr="00E27994">
        <w:rPr>
          <w:lang w:val="en-ID"/>
        </w:rPr>
        <w:t>keselarasan</w:t>
      </w:r>
      <w:proofErr w:type="spellEnd"/>
      <w:r w:rsidRPr="00E27994">
        <w:rPr>
          <w:lang w:val="en-ID"/>
        </w:rPr>
        <w:t xml:space="preserve"> </w:t>
      </w:r>
      <w:proofErr w:type="spellStart"/>
      <w:r w:rsidRPr="00E27994">
        <w:rPr>
          <w:lang w:val="en-ID"/>
        </w:rPr>
        <w:t>dengan</w:t>
      </w:r>
      <w:proofErr w:type="spellEnd"/>
      <w:r w:rsidRPr="00E27994">
        <w:rPr>
          <w:lang w:val="en-ID"/>
        </w:rPr>
        <w:t xml:space="preserve"> </w:t>
      </w:r>
      <w:proofErr w:type="spellStart"/>
      <w:r w:rsidRPr="00E27994">
        <w:rPr>
          <w:lang w:val="en-ID"/>
        </w:rPr>
        <w:t>kebijakan</w:t>
      </w:r>
      <w:proofErr w:type="spellEnd"/>
      <w:r w:rsidRPr="00E27994">
        <w:rPr>
          <w:lang w:val="en-ID"/>
        </w:rPr>
        <w:t xml:space="preserve"> </w:t>
      </w:r>
      <w:proofErr w:type="spellStart"/>
      <w:r w:rsidRPr="00E27994">
        <w:rPr>
          <w:lang w:val="en-ID"/>
        </w:rPr>
        <w:t>nasional</w:t>
      </w:r>
      <w:proofErr w:type="spellEnd"/>
      <w:r w:rsidRPr="00E27994">
        <w:rPr>
          <w:lang w:val="en-ID"/>
        </w:rPr>
        <w:t xml:space="preserve"> dan </w:t>
      </w:r>
      <w:proofErr w:type="spellStart"/>
      <w:r w:rsidRPr="00E27994">
        <w:rPr>
          <w:lang w:val="en-ID"/>
        </w:rPr>
        <w:t>daerah</w:t>
      </w:r>
      <w:proofErr w:type="spellEnd"/>
      <w:r w:rsidRPr="00E27994">
        <w:rPr>
          <w:lang w:val="en-ID"/>
        </w:rPr>
        <w:t xml:space="preserve">. Adapun </w:t>
      </w:r>
      <w:proofErr w:type="spellStart"/>
      <w:r w:rsidRPr="00E27994">
        <w:rPr>
          <w:lang w:val="en-ID"/>
        </w:rPr>
        <w:t>landasan</w:t>
      </w:r>
      <w:proofErr w:type="spellEnd"/>
      <w:r w:rsidRPr="00E27994">
        <w:rPr>
          <w:lang w:val="en-ID"/>
        </w:rPr>
        <w:t xml:space="preserve"> </w:t>
      </w:r>
      <w:proofErr w:type="spellStart"/>
      <w:r w:rsidRPr="00E27994">
        <w:rPr>
          <w:lang w:val="en-ID"/>
        </w:rPr>
        <w:t>hukum</w:t>
      </w:r>
      <w:proofErr w:type="spellEnd"/>
      <w:r w:rsidRPr="00E27994">
        <w:rPr>
          <w:lang w:val="en-ID"/>
        </w:rPr>
        <w:t xml:space="preserve"> </w:t>
      </w:r>
      <w:proofErr w:type="spellStart"/>
      <w:r w:rsidRPr="00E27994">
        <w:rPr>
          <w:lang w:val="en-ID"/>
        </w:rPr>
        <w:t>tersebut</w:t>
      </w:r>
      <w:proofErr w:type="spellEnd"/>
      <w:r w:rsidRPr="00E27994">
        <w:rPr>
          <w:lang w:val="en-ID"/>
        </w:rPr>
        <w:t xml:space="preserve"> </w:t>
      </w:r>
      <w:proofErr w:type="spellStart"/>
      <w:r w:rsidRPr="00E27994">
        <w:rPr>
          <w:lang w:val="en-ID"/>
        </w:rPr>
        <w:t>antara</w:t>
      </w:r>
      <w:proofErr w:type="spellEnd"/>
      <w:r w:rsidRPr="00E27994">
        <w:rPr>
          <w:lang w:val="en-ID"/>
        </w:rPr>
        <w:t xml:space="preserve"> lain:</w:t>
      </w:r>
    </w:p>
    <w:p w14:paraId="734E4D83" w14:textId="77777777" w:rsidR="00E27994" w:rsidRPr="00E27994" w:rsidRDefault="00E27994" w:rsidP="004A0B0A">
      <w:pPr>
        <w:pStyle w:val="BodyText"/>
        <w:spacing w:line="360" w:lineRule="auto"/>
        <w:jc w:val="both"/>
        <w:rPr>
          <w:lang w:val="en-ID"/>
        </w:rPr>
      </w:pPr>
    </w:p>
    <w:p w14:paraId="1C32C606" w14:textId="77777777" w:rsidR="00E27994" w:rsidRPr="00E27994" w:rsidRDefault="00E27994" w:rsidP="004A0B0A">
      <w:pPr>
        <w:pStyle w:val="BodyText"/>
        <w:numPr>
          <w:ilvl w:val="0"/>
          <w:numId w:val="17"/>
        </w:numPr>
        <w:spacing w:line="360" w:lineRule="auto"/>
        <w:jc w:val="both"/>
        <w:rPr>
          <w:lang w:val="en-ID"/>
        </w:rPr>
      </w:pPr>
      <w:proofErr w:type="spellStart"/>
      <w:r w:rsidRPr="00E27994">
        <w:rPr>
          <w:b/>
          <w:bCs/>
          <w:lang w:val="en-ID"/>
        </w:rPr>
        <w:t>Undang-Undang</w:t>
      </w:r>
      <w:proofErr w:type="spellEnd"/>
      <w:r w:rsidRPr="00E27994">
        <w:rPr>
          <w:b/>
          <w:bCs/>
          <w:lang w:val="en-ID"/>
        </w:rPr>
        <w:t xml:space="preserve"> </w:t>
      </w:r>
      <w:proofErr w:type="spellStart"/>
      <w:r w:rsidRPr="00E27994">
        <w:rPr>
          <w:b/>
          <w:bCs/>
          <w:lang w:val="en-ID"/>
        </w:rPr>
        <w:t>Nomor</w:t>
      </w:r>
      <w:proofErr w:type="spellEnd"/>
      <w:r w:rsidRPr="00E27994">
        <w:rPr>
          <w:b/>
          <w:bCs/>
          <w:lang w:val="en-ID"/>
        </w:rPr>
        <w:t xml:space="preserve"> 17 </w:t>
      </w:r>
      <w:proofErr w:type="spellStart"/>
      <w:r w:rsidRPr="00E27994">
        <w:rPr>
          <w:b/>
          <w:bCs/>
          <w:lang w:val="en-ID"/>
        </w:rPr>
        <w:t>Tahun</w:t>
      </w:r>
      <w:proofErr w:type="spellEnd"/>
      <w:r w:rsidRPr="00E27994">
        <w:rPr>
          <w:b/>
          <w:bCs/>
          <w:lang w:val="en-ID"/>
        </w:rPr>
        <w:t xml:space="preserve"> 2003 </w:t>
      </w:r>
      <w:proofErr w:type="spellStart"/>
      <w:r w:rsidRPr="00E27994">
        <w:rPr>
          <w:b/>
          <w:bCs/>
          <w:lang w:val="en-ID"/>
        </w:rPr>
        <w:t>tentang</w:t>
      </w:r>
      <w:proofErr w:type="spellEnd"/>
      <w:r w:rsidRPr="00E27994">
        <w:rPr>
          <w:b/>
          <w:bCs/>
          <w:lang w:val="en-ID"/>
        </w:rPr>
        <w:t xml:space="preserve"> </w:t>
      </w:r>
      <w:proofErr w:type="spellStart"/>
      <w:r w:rsidRPr="00E27994">
        <w:rPr>
          <w:b/>
          <w:bCs/>
          <w:lang w:val="en-ID"/>
        </w:rPr>
        <w:t>Keuangan</w:t>
      </w:r>
      <w:proofErr w:type="spellEnd"/>
      <w:r w:rsidRPr="00E27994">
        <w:rPr>
          <w:b/>
          <w:bCs/>
          <w:lang w:val="en-ID"/>
        </w:rPr>
        <w:t xml:space="preserve"> Negara</w:t>
      </w:r>
      <w:r w:rsidRPr="00E27994">
        <w:rPr>
          <w:lang w:val="en-ID"/>
        </w:rPr>
        <w:br/>
      </w:r>
      <w:proofErr w:type="spellStart"/>
      <w:r w:rsidRPr="00E27994">
        <w:rPr>
          <w:lang w:val="en-ID"/>
        </w:rPr>
        <w:t>Undang-Undang</w:t>
      </w:r>
      <w:proofErr w:type="spellEnd"/>
      <w:r w:rsidRPr="00E27994">
        <w:rPr>
          <w:lang w:val="en-ID"/>
        </w:rPr>
        <w:t xml:space="preserve"> </w:t>
      </w:r>
      <w:proofErr w:type="spellStart"/>
      <w:r w:rsidRPr="00E27994">
        <w:rPr>
          <w:lang w:val="en-ID"/>
        </w:rPr>
        <w:t>ini</w:t>
      </w:r>
      <w:proofErr w:type="spellEnd"/>
      <w:r w:rsidRPr="00E27994">
        <w:rPr>
          <w:lang w:val="en-ID"/>
        </w:rPr>
        <w:t xml:space="preserve"> </w:t>
      </w:r>
      <w:proofErr w:type="spellStart"/>
      <w:r w:rsidRPr="00E27994">
        <w:rPr>
          <w:lang w:val="en-ID"/>
        </w:rPr>
        <w:t>mengatur</w:t>
      </w:r>
      <w:proofErr w:type="spellEnd"/>
      <w:r w:rsidRPr="00E27994">
        <w:rPr>
          <w:lang w:val="en-ID"/>
        </w:rPr>
        <w:t xml:space="preserve"> </w:t>
      </w:r>
      <w:proofErr w:type="spellStart"/>
      <w:r w:rsidRPr="00E27994">
        <w:rPr>
          <w:lang w:val="en-ID"/>
        </w:rPr>
        <w:t>tentang</w:t>
      </w:r>
      <w:proofErr w:type="spellEnd"/>
      <w:r w:rsidRPr="00E27994">
        <w:rPr>
          <w:lang w:val="en-ID"/>
        </w:rPr>
        <w:t xml:space="preserve"> </w:t>
      </w:r>
      <w:proofErr w:type="spellStart"/>
      <w:r w:rsidRPr="00E27994">
        <w:rPr>
          <w:lang w:val="en-ID"/>
        </w:rPr>
        <w:t>pengelolaan</w:t>
      </w:r>
      <w:proofErr w:type="spellEnd"/>
      <w:r w:rsidRPr="00E27994">
        <w:rPr>
          <w:lang w:val="en-ID"/>
        </w:rPr>
        <w:t xml:space="preserve"> </w:t>
      </w:r>
      <w:proofErr w:type="spellStart"/>
      <w:r w:rsidRPr="00E27994">
        <w:rPr>
          <w:lang w:val="en-ID"/>
        </w:rPr>
        <w:t>keuangan</w:t>
      </w:r>
      <w:proofErr w:type="spellEnd"/>
      <w:r w:rsidRPr="00E27994">
        <w:rPr>
          <w:lang w:val="en-ID"/>
        </w:rPr>
        <w:t xml:space="preserve"> negara, yang </w:t>
      </w:r>
      <w:proofErr w:type="spellStart"/>
      <w:r w:rsidRPr="00E27994">
        <w:rPr>
          <w:lang w:val="en-ID"/>
        </w:rPr>
        <w:t>menjadi</w:t>
      </w:r>
      <w:proofErr w:type="spellEnd"/>
      <w:r w:rsidRPr="00E27994">
        <w:rPr>
          <w:lang w:val="en-ID"/>
        </w:rPr>
        <w:t xml:space="preserve"> </w:t>
      </w:r>
      <w:proofErr w:type="spellStart"/>
      <w:r w:rsidRPr="00E27994">
        <w:rPr>
          <w:lang w:val="en-ID"/>
        </w:rPr>
        <w:t>dasar</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penyusunan</w:t>
      </w:r>
      <w:proofErr w:type="spellEnd"/>
      <w:r w:rsidRPr="00E27994">
        <w:rPr>
          <w:lang w:val="en-ID"/>
        </w:rPr>
        <w:t xml:space="preserve"> </w:t>
      </w:r>
      <w:proofErr w:type="spellStart"/>
      <w:r w:rsidRPr="00E27994">
        <w:rPr>
          <w:lang w:val="en-ID"/>
        </w:rPr>
        <w:t>anggaran</w:t>
      </w:r>
      <w:proofErr w:type="spellEnd"/>
      <w:r w:rsidRPr="00E27994">
        <w:rPr>
          <w:lang w:val="en-ID"/>
        </w:rPr>
        <w:t xml:space="preserve"> dan </w:t>
      </w:r>
      <w:proofErr w:type="spellStart"/>
      <w:r w:rsidRPr="00E27994">
        <w:rPr>
          <w:lang w:val="en-ID"/>
        </w:rPr>
        <w:t>perencanaan</w:t>
      </w:r>
      <w:proofErr w:type="spellEnd"/>
      <w:r w:rsidRPr="00E27994">
        <w:rPr>
          <w:lang w:val="en-ID"/>
        </w:rPr>
        <w:t xml:space="preserve"> </w:t>
      </w:r>
      <w:proofErr w:type="spellStart"/>
      <w:r w:rsidRPr="00E27994">
        <w:rPr>
          <w:lang w:val="en-ID"/>
        </w:rPr>
        <w:t>keuangan</w:t>
      </w:r>
      <w:proofErr w:type="spellEnd"/>
      <w:r w:rsidRPr="00E27994">
        <w:rPr>
          <w:lang w:val="en-ID"/>
        </w:rPr>
        <w:t xml:space="preserve"> di </w:t>
      </w:r>
      <w:proofErr w:type="spellStart"/>
      <w:r w:rsidRPr="00E27994">
        <w:rPr>
          <w:lang w:val="en-ID"/>
        </w:rPr>
        <w:t>tingkat</w:t>
      </w:r>
      <w:proofErr w:type="spellEnd"/>
      <w:r w:rsidRPr="00E27994">
        <w:rPr>
          <w:lang w:val="en-ID"/>
        </w:rPr>
        <w:t xml:space="preserve"> </w:t>
      </w:r>
      <w:proofErr w:type="spellStart"/>
      <w:r w:rsidRPr="00E27994">
        <w:rPr>
          <w:lang w:val="en-ID"/>
        </w:rPr>
        <w:t>daerah</w:t>
      </w:r>
      <w:proofErr w:type="spellEnd"/>
      <w:r w:rsidRPr="00E27994">
        <w:rPr>
          <w:lang w:val="en-ID"/>
        </w:rPr>
        <w:t>.</w:t>
      </w:r>
    </w:p>
    <w:p w14:paraId="62E3907F" w14:textId="77777777" w:rsidR="00E27994" w:rsidRPr="00E27994" w:rsidRDefault="00E27994" w:rsidP="004A0B0A">
      <w:pPr>
        <w:pStyle w:val="BodyText"/>
        <w:numPr>
          <w:ilvl w:val="0"/>
          <w:numId w:val="17"/>
        </w:numPr>
        <w:spacing w:line="360" w:lineRule="auto"/>
        <w:jc w:val="both"/>
        <w:rPr>
          <w:lang w:val="en-ID"/>
        </w:rPr>
      </w:pPr>
      <w:proofErr w:type="spellStart"/>
      <w:r w:rsidRPr="00E27994">
        <w:rPr>
          <w:b/>
          <w:bCs/>
          <w:lang w:val="en-ID"/>
        </w:rPr>
        <w:t>Undang-Undang</w:t>
      </w:r>
      <w:proofErr w:type="spellEnd"/>
      <w:r w:rsidRPr="00E27994">
        <w:rPr>
          <w:b/>
          <w:bCs/>
          <w:lang w:val="en-ID"/>
        </w:rPr>
        <w:t xml:space="preserve"> </w:t>
      </w:r>
      <w:proofErr w:type="spellStart"/>
      <w:r w:rsidRPr="00E27994">
        <w:rPr>
          <w:b/>
          <w:bCs/>
          <w:lang w:val="en-ID"/>
        </w:rPr>
        <w:t>Nomor</w:t>
      </w:r>
      <w:proofErr w:type="spellEnd"/>
      <w:r w:rsidRPr="00E27994">
        <w:rPr>
          <w:b/>
          <w:bCs/>
          <w:lang w:val="en-ID"/>
        </w:rPr>
        <w:t xml:space="preserve"> 25 </w:t>
      </w:r>
      <w:proofErr w:type="spellStart"/>
      <w:r w:rsidRPr="00E27994">
        <w:rPr>
          <w:b/>
          <w:bCs/>
          <w:lang w:val="en-ID"/>
        </w:rPr>
        <w:t>Tahun</w:t>
      </w:r>
      <w:proofErr w:type="spellEnd"/>
      <w:r w:rsidRPr="00E27994">
        <w:rPr>
          <w:b/>
          <w:bCs/>
          <w:lang w:val="en-ID"/>
        </w:rPr>
        <w:t xml:space="preserve"> 2004 </w:t>
      </w:r>
      <w:proofErr w:type="spellStart"/>
      <w:r w:rsidRPr="00E27994">
        <w:rPr>
          <w:b/>
          <w:bCs/>
          <w:lang w:val="en-ID"/>
        </w:rPr>
        <w:t>tentang</w:t>
      </w:r>
      <w:proofErr w:type="spellEnd"/>
      <w:r w:rsidRPr="00E27994">
        <w:rPr>
          <w:b/>
          <w:bCs/>
          <w:lang w:val="en-ID"/>
        </w:rPr>
        <w:t xml:space="preserve"> </w:t>
      </w:r>
      <w:proofErr w:type="spellStart"/>
      <w:r w:rsidRPr="00E27994">
        <w:rPr>
          <w:b/>
          <w:bCs/>
          <w:lang w:val="en-ID"/>
        </w:rPr>
        <w:t>Sistem</w:t>
      </w:r>
      <w:proofErr w:type="spellEnd"/>
      <w:r w:rsidRPr="00E27994">
        <w:rPr>
          <w:b/>
          <w:bCs/>
          <w:lang w:val="en-ID"/>
        </w:rPr>
        <w:t xml:space="preserve"> </w:t>
      </w:r>
      <w:proofErr w:type="spellStart"/>
      <w:r w:rsidRPr="00E27994">
        <w:rPr>
          <w:b/>
          <w:bCs/>
          <w:lang w:val="en-ID"/>
        </w:rPr>
        <w:t>Perencanaan</w:t>
      </w:r>
      <w:proofErr w:type="spellEnd"/>
      <w:r w:rsidRPr="00E27994">
        <w:rPr>
          <w:b/>
          <w:bCs/>
          <w:lang w:val="en-ID"/>
        </w:rPr>
        <w:t xml:space="preserve"> Pembangunan Nasional</w:t>
      </w:r>
      <w:r w:rsidRPr="00E27994">
        <w:rPr>
          <w:lang w:val="en-ID"/>
        </w:rPr>
        <w:br/>
      </w:r>
      <w:proofErr w:type="spellStart"/>
      <w:r w:rsidRPr="00E27994">
        <w:rPr>
          <w:lang w:val="en-ID"/>
        </w:rPr>
        <w:t>Undang-Undang</w:t>
      </w:r>
      <w:proofErr w:type="spellEnd"/>
      <w:r w:rsidRPr="00E27994">
        <w:rPr>
          <w:lang w:val="en-ID"/>
        </w:rPr>
        <w:t xml:space="preserve"> </w:t>
      </w:r>
      <w:proofErr w:type="spellStart"/>
      <w:r w:rsidRPr="00E27994">
        <w:rPr>
          <w:lang w:val="en-ID"/>
        </w:rPr>
        <w:t>ini</w:t>
      </w:r>
      <w:proofErr w:type="spellEnd"/>
      <w:r w:rsidRPr="00E27994">
        <w:rPr>
          <w:lang w:val="en-ID"/>
        </w:rPr>
        <w:t xml:space="preserve"> </w:t>
      </w:r>
      <w:proofErr w:type="spellStart"/>
      <w:r w:rsidRPr="00E27994">
        <w:rPr>
          <w:lang w:val="en-ID"/>
        </w:rPr>
        <w:t>menetapkan</w:t>
      </w:r>
      <w:proofErr w:type="spellEnd"/>
      <w:r w:rsidRPr="00E27994">
        <w:rPr>
          <w:lang w:val="en-ID"/>
        </w:rPr>
        <w:t xml:space="preserve"> </w:t>
      </w:r>
      <w:proofErr w:type="spellStart"/>
      <w:r w:rsidRPr="00E27994">
        <w:rPr>
          <w:lang w:val="en-ID"/>
        </w:rPr>
        <w:t>sistem</w:t>
      </w:r>
      <w:proofErr w:type="spellEnd"/>
      <w:r w:rsidRPr="00E27994">
        <w:rPr>
          <w:lang w:val="en-ID"/>
        </w:rPr>
        <w:t xml:space="preserve"> </w:t>
      </w:r>
      <w:proofErr w:type="spellStart"/>
      <w:r w:rsidRPr="00E27994">
        <w:rPr>
          <w:lang w:val="en-ID"/>
        </w:rPr>
        <w:t>perencanaan</w:t>
      </w:r>
      <w:proofErr w:type="spellEnd"/>
      <w:r w:rsidRPr="00E27994">
        <w:rPr>
          <w:lang w:val="en-ID"/>
        </w:rPr>
        <w:t xml:space="preserve"> </w:t>
      </w:r>
      <w:proofErr w:type="spellStart"/>
      <w:r w:rsidRPr="00E27994">
        <w:rPr>
          <w:lang w:val="en-ID"/>
        </w:rPr>
        <w:t>pembangunan</w:t>
      </w:r>
      <w:proofErr w:type="spellEnd"/>
      <w:r w:rsidRPr="00E27994">
        <w:rPr>
          <w:lang w:val="en-ID"/>
        </w:rPr>
        <w:t xml:space="preserve"> </w:t>
      </w:r>
      <w:proofErr w:type="spellStart"/>
      <w:r w:rsidRPr="00E27994">
        <w:rPr>
          <w:lang w:val="en-ID"/>
        </w:rPr>
        <w:t>nasional</w:t>
      </w:r>
      <w:proofErr w:type="spellEnd"/>
      <w:r w:rsidRPr="00E27994">
        <w:rPr>
          <w:lang w:val="en-ID"/>
        </w:rPr>
        <w:t xml:space="preserve"> yang </w:t>
      </w:r>
      <w:proofErr w:type="spellStart"/>
      <w:r w:rsidRPr="00E27994">
        <w:rPr>
          <w:lang w:val="en-ID"/>
        </w:rPr>
        <w:t>meliputi</w:t>
      </w:r>
      <w:proofErr w:type="spellEnd"/>
      <w:r w:rsidRPr="00E27994">
        <w:rPr>
          <w:lang w:val="en-ID"/>
        </w:rPr>
        <w:t xml:space="preserve"> </w:t>
      </w:r>
      <w:proofErr w:type="spellStart"/>
      <w:r w:rsidRPr="00E27994">
        <w:rPr>
          <w:lang w:val="en-ID"/>
        </w:rPr>
        <w:t>perencanaan</w:t>
      </w:r>
      <w:proofErr w:type="spellEnd"/>
      <w:r w:rsidRPr="00E27994">
        <w:rPr>
          <w:lang w:val="en-ID"/>
        </w:rPr>
        <w:t xml:space="preserve"> </w:t>
      </w:r>
      <w:proofErr w:type="spellStart"/>
      <w:r w:rsidRPr="00E27994">
        <w:rPr>
          <w:lang w:val="en-ID"/>
        </w:rPr>
        <w:t>pembangunan</w:t>
      </w:r>
      <w:proofErr w:type="spellEnd"/>
      <w:r w:rsidRPr="00E27994">
        <w:rPr>
          <w:lang w:val="en-ID"/>
        </w:rPr>
        <w:t xml:space="preserve"> </w:t>
      </w:r>
      <w:proofErr w:type="spellStart"/>
      <w:r w:rsidRPr="00E27994">
        <w:rPr>
          <w:lang w:val="en-ID"/>
        </w:rPr>
        <w:t>jangka</w:t>
      </w:r>
      <w:proofErr w:type="spellEnd"/>
      <w:r w:rsidRPr="00E27994">
        <w:rPr>
          <w:lang w:val="en-ID"/>
        </w:rPr>
        <w:t xml:space="preserve"> </w:t>
      </w:r>
      <w:proofErr w:type="spellStart"/>
      <w:r w:rsidRPr="00E27994">
        <w:rPr>
          <w:lang w:val="en-ID"/>
        </w:rPr>
        <w:t>panjang</w:t>
      </w:r>
      <w:proofErr w:type="spellEnd"/>
      <w:r w:rsidRPr="00E27994">
        <w:rPr>
          <w:lang w:val="en-ID"/>
        </w:rPr>
        <w:t xml:space="preserve">, </w:t>
      </w:r>
      <w:proofErr w:type="spellStart"/>
      <w:r w:rsidRPr="00E27994">
        <w:rPr>
          <w:lang w:val="en-ID"/>
        </w:rPr>
        <w:t>menengah</w:t>
      </w:r>
      <w:proofErr w:type="spellEnd"/>
      <w:r w:rsidRPr="00E27994">
        <w:rPr>
          <w:lang w:val="en-ID"/>
        </w:rPr>
        <w:t xml:space="preserve">, dan </w:t>
      </w:r>
      <w:proofErr w:type="spellStart"/>
      <w:r w:rsidRPr="00E27994">
        <w:rPr>
          <w:lang w:val="en-ID"/>
        </w:rPr>
        <w:t>tahunan</w:t>
      </w:r>
      <w:proofErr w:type="spellEnd"/>
      <w:r w:rsidRPr="00E27994">
        <w:rPr>
          <w:lang w:val="en-ID"/>
        </w:rPr>
        <w:t xml:space="preserve">, </w:t>
      </w:r>
      <w:proofErr w:type="spellStart"/>
      <w:r w:rsidRPr="00E27994">
        <w:rPr>
          <w:lang w:val="en-ID"/>
        </w:rPr>
        <w:t>serta</w:t>
      </w:r>
      <w:proofErr w:type="spellEnd"/>
      <w:r w:rsidRPr="00E27994">
        <w:rPr>
          <w:lang w:val="en-ID"/>
        </w:rPr>
        <w:t xml:space="preserve"> </w:t>
      </w:r>
      <w:proofErr w:type="spellStart"/>
      <w:r w:rsidRPr="00E27994">
        <w:rPr>
          <w:lang w:val="en-ID"/>
        </w:rPr>
        <w:t>pengendalian</w:t>
      </w:r>
      <w:proofErr w:type="spellEnd"/>
      <w:r w:rsidRPr="00E27994">
        <w:rPr>
          <w:lang w:val="en-ID"/>
        </w:rPr>
        <w:t xml:space="preserve"> dan </w:t>
      </w:r>
      <w:proofErr w:type="spellStart"/>
      <w:r w:rsidRPr="00E27994">
        <w:rPr>
          <w:lang w:val="en-ID"/>
        </w:rPr>
        <w:t>evaluasi</w:t>
      </w:r>
      <w:proofErr w:type="spellEnd"/>
      <w:r w:rsidRPr="00E27994">
        <w:rPr>
          <w:lang w:val="en-ID"/>
        </w:rPr>
        <w:t xml:space="preserve"> </w:t>
      </w:r>
      <w:proofErr w:type="spellStart"/>
      <w:r w:rsidRPr="00E27994">
        <w:rPr>
          <w:lang w:val="en-ID"/>
        </w:rPr>
        <w:t>pelaksanaan</w:t>
      </w:r>
      <w:proofErr w:type="spellEnd"/>
      <w:r w:rsidRPr="00E27994">
        <w:rPr>
          <w:lang w:val="en-ID"/>
        </w:rPr>
        <w:t xml:space="preserve"> </w:t>
      </w:r>
      <w:proofErr w:type="spellStart"/>
      <w:r w:rsidRPr="00E27994">
        <w:rPr>
          <w:lang w:val="en-ID"/>
        </w:rPr>
        <w:t>pembangunan</w:t>
      </w:r>
      <w:proofErr w:type="spellEnd"/>
      <w:r w:rsidRPr="00E27994">
        <w:rPr>
          <w:lang w:val="en-ID"/>
        </w:rPr>
        <w:t>.</w:t>
      </w:r>
    </w:p>
    <w:p w14:paraId="4F2B5172" w14:textId="77777777" w:rsidR="00E27994" w:rsidRPr="00E27994" w:rsidRDefault="00E27994" w:rsidP="004A0B0A">
      <w:pPr>
        <w:pStyle w:val="BodyText"/>
        <w:numPr>
          <w:ilvl w:val="0"/>
          <w:numId w:val="17"/>
        </w:numPr>
        <w:spacing w:line="360" w:lineRule="auto"/>
        <w:jc w:val="both"/>
        <w:rPr>
          <w:lang w:val="en-ID"/>
        </w:rPr>
      </w:pPr>
      <w:proofErr w:type="spellStart"/>
      <w:r w:rsidRPr="00E27994">
        <w:rPr>
          <w:b/>
          <w:bCs/>
          <w:lang w:val="en-ID"/>
        </w:rPr>
        <w:t>Undang-Undang</w:t>
      </w:r>
      <w:proofErr w:type="spellEnd"/>
      <w:r w:rsidRPr="00E27994">
        <w:rPr>
          <w:b/>
          <w:bCs/>
          <w:lang w:val="en-ID"/>
        </w:rPr>
        <w:t xml:space="preserve"> </w:t>
      </w:r>
      <w:proofErr w:type="spellStart"/>
      <w:r w:rsidRPr="00E27994">
        <w:rPr>
          <w:b/>
          <w:bCs/>
          <w:lang w:val="en-ID"/>
        </w:rPr>
        <w:t>Nomor</w:t>
      </w:r>
      <w:proofErr w:type="spellEnd"/>
      <w:r w:rsidRPr="00E27994">
        <w:rPr>
          <w:b/>
          <w:bCs/>
          <w:lang w:val="en-ID"/>
        </w:rPr>
        <w:t xml:space="preserve"> 23 </w:t>
      </w:r>
      <w:proofErr w:type="spellStart"/>
      <w:r w:rsidRPr="00E27994">
        <w:rPr>
          <w:b/>
          <w:bCs/>
          <w:lang w:val="en-ID"/>
        </w:rPr>
        <w:t>Tahun</w:t>
      </w:r>
      <w:proofErr w:type="spellEnd"/>
      <w:r w:rsidRPr="00E27994">
        <w:rPr>
          <w:b/>
          <w:bCs/>
          <w:lang w:val="en-ID"/>
        </w:rPr>
        <w:t xml:space="preserve"> 2014 </w:t>
      </w:r>
      <w:proofErr w:type="spellStart"/>
      <w:r w:rsidRPr="00E27994">
        <w:rPr>
          <w:b/>
          <w:bCs/>
          <w:lang w:val="en-ID"/>
        </w:rPr>
        <w:t>tentang</w:t>
      </w:r>
      <w:proofErr w:type="spellEnd"/>
      <w:r w:rsidRPr="00E27994">
        <w:rPr>
          <w:b/>
          <w:bCs/>
          <w:lang w:val="en-ID"/>
        </w:rPr>
        <w:t xml:space="preserve"> </w:t>
      </w:r>
      <w:proofErr w:type="spellStart"/>
      <w:r w:rsidRPr="00E27994">
        <w:rPr>
          <w:b/>
          <w:bCs/>
          <w:lang w:val="en-ID"/>
        </w:rPr>
        <w:t>Pemerintahan</w:t>
      </w:r>
      <w:proofErr w:type="spellEnd"/>
      <w:r w:rsidRPr="00E27994">
        <w:rPr>
          <w:b/>
          <w:bCs/>
          <w:lang w:val="en-ID"/>
        </w:rPr>
        <w:t xml:space="preserve"> Daerah</w:t>
      </w:r>
      <w:r w:rsidRPr="00E27994">
        <w:rPr>
          <w:lang w:val="en-ID"/>
        </w:rPr>
        <w:br/>
      </w:r>
      <w:proofErr w:type="spellStart"/>
      <w:r w:rsidRPr="00E27994">
        <w:rPr>
          <w:lang w:val="en-ID"/>
        </w:rPr>
        <w:t>Undang-Undang</w:t>
      </w:r>
      <w:proofErr w:type="spellEnd"/>
      <w:r w:rsidRPr="00E27994">
        <w:rPr>
          <w:lang w:val="en-ID"/>
        </w:rPr>
        <w:t xml:space="preserve"> </w:t>
      </w:r>
      <w:proofErr w:type="spellStart"/>
      <w:r w:rsidRPr="00E27994">
        <w:rPr>
          <w:lang w:val="en-ID"/>
        </w:rPr>
        <w:t>ini</w:t>
      </w:r>
      <w:proofErr w:type="spellEnd"/>
      <w:r w:rsidRPr="00E27994">
        <w:rPr>
          <w:lang w:val="en-ID"/>
        </w:rPr>
        <w:t xml:space="preserve"> </w:t>
      </w:r>
      <w:proofErr w:type="spellStart"/>
      <w:r w:rsidRPr="00E27994">
        <w:rPr>
          <w:lang w:val="en-ID"/>
        </w:rPr>
        <w:t>mengatur</w:t>
      </w:r>
      <w:proofErr w:type="spellEnd"/>
      <w:r w:rsidRPr="00E27994">
        <w:rPr>
          <w:lang w:val="en-ID"/>
        </w:rPr>
        <w:t xml:space="preserve"> </w:t>
      </w:r>
      <w:proofErr w:type="spellStart"/>
      <w:r w:rsidRPr="00E27994">
        <w:rPr>
          <w:lang w:val="en-ID"/>
        </w:rPr>
        <w:t>tentang</w:t>
      </w:r>
      <w:proofErr w:type="spellEnd"/>
      <w:r w:rsidRPr="00E27994">
        <w:rPr>
          <w:lang w:val="en-ID"/>
        </w:rPr>
        <w:t xml:space="preserve"> </w:t>
      </w:r>
      <w:proofErr w:type="spellStart"/>
      <w:r w:rsidRPr="00E27994">
        <w:rPr>
          <w:lang w:val="en-ID"/>
        </w:rPr>
        <w:t>penyelenggaraan</w:t>
      </w:r>
      <w:proofErr w:type="spellEnd"/>
      <w:r w:rsidRPr="00E27994">
        <w:rPr>
          <w:lang w:val="en-ID"/>
        </w:rPr>
        <w:t xml:space="preserve"> </w:t>
      </w:r>
      <w:proofErr w:type="spellStart"/>
      <w:r w:rsidRPr="00E27994">
        <w:rPr>
          <w:lang w:val="en-ID"/>
        </w:rPr>
        <w:t>pemerintahan</w:t>
      </w:r>
      <w:proofErr w:type="spellEnd"/>
      <w:r w:rsidRPr="00E27994">
        <w:rPr>
          <w:lang w:val="en-ID"/>
        </w:rPr>
        <w:t xml:space="preserve"> </w:t>
      </w:r>
      <w:proofErr w:type="spellStart"/>
      <w:r w:rsidRPr="00E27994">
        <w:rPr>
          <w:lang w:val="en-ID"/>
        </w:rPr>
        <w:t>daerah</w:t>
      </w:r>
      <w:proofErr w:type="spellEnd"/>
      <w:r w:rsidRPr="00E27994">
        <w:rPr>
          <w:lang w:val="en-ID"/>
        </w:rPr>
        <w:t xml:space="preserve">, </w:t>
      </w:r>
      <w:proofErr w:type="spellStart"/>
      <w:r w:rsidRPr="00E27994">
        <w:rPr>
          <w:lang w:val="en-ID"/>
        </w:rPr>
        <w:t>termasuk</w:t>
      </w:r>
      <w:proofErr w:type="spellEnd"/>
      <w:r w:rsidRPr="00E27994">
        <w:rPr>
          <w:lang w:val="en-ID"/>
        </w:rPr>
        <w:t xml:space="preserve"> </w:t>
      </w:r>
      <w:proofErr w:type="spellStart"/>
      <w:r w:rsidRPr="00E27994">
        <w:rPr>
          <w:lang w:val="en-ID"/>
        </w:rPr>
        <w:t>kewenangan</w:t>
      </w:r>
      <w:proofErr w:type="spellEnd"/>
      <w:r w:rsidRPr="00E27994">
        <w:rPr>
          <w:lang w:val="en-ID"/>
        </w:rPr>
        <w:t xml:space="preserve">, </w:t>
      </w:r>
      <w:proofErr w:type="spellStart"/>
      <w:r w:rsidRPr="00E27994">
        <w:rPr>
          <w:lang w:val="en-ID"/>
        </w:rPr>
        <w:t>tugas</w:t>
      </w:r>
      <w:proofErr w:type="spellEnd"/>
      <w:r w:rsidRPr="00E27994">
        <w:rPr>
          <w:lang w:val="en-ID"/>
        </w:rPr>
        <w:t xml:space="preserve">, dan </w:t>
      </w:r>
      <w:proofErr w:type="spellStart"/>
      <w:r w:rsidRPr="00E27994">
        <w:rPr>
          <w:lang w:val="en-ID"/>
        </w:rPr>
        <w:t>fungsi</w:t>
      </w:r>
      <w:proofErr w:type="spellEnd"/>
      <w:r w:rsidRPr="00E27994">
        <w:rPr>
          <w:lang w:val="en-ID"/>
        </w:rPr>
        <w:t xml:space="preserve"> </w:t>
      </w:r>
      <w:proofErr w:type="spellStart"/>
      <w:r w:rsidRPr="00E27994">
        <w:rPr>
          <w:lang w:val="en-ID"/>
        </w:rPr>
        <w:t>kecamatan</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melaksanakan</w:t>
      </w:r>
      <w:proofErr w:type="spellEnd"/>
      <w:r w:rsidRPr="00E27994">
        <w:rPr>
          <w:lang w:val="en-ID"/>
        </w:rPr>
        <w:t xml:space="preserve"> </w:t>
      </w:r>
      <w:proofErr w:type="spellStart"/>
      <w:r w:rsidRPr="00E27994">
        <w:rPr>
          <w:lang w:val="en-ID"/>
        </w:rPr>
        <w:t>urusan</w:t>
      </w:r>
      <w:proofErr w:type="spellEnd"/>
      <w:r w:rsidRPr="00E27994">
        <w:rPr>
          <w:lang w:val="en-ID"/>
        </w:rPr>
        <w:t xml:space="preserve"> </w:t>
      </w:r>
      <w:proofErr w:type="spellStart"/>
      <w:r w:rsidRPr="00E27994">
        <w:rPr>
          <w:lang w:val="en-ID"/>
        </w:rPr>
        <w:t>pemerintahan</w:t>
      </w:r>
      <w:proofErr w:type="spellEnd"/>
      <w:r w:rsidRPr="00E27994">
        <w:rPr>
          <w:lang w:val="en-ID"/>
        </w:rPr>
        <w:t>.</w:t>
      </w:r>
    </w:p>
    <w:p w14:paraId="4BE05F2D" w14:textId="77777777" w:rsidR="00E27994" w:rsidRPr="00E27994" w:rsidRDefault="00E27994" w:rsidP="004A0B0A">
      <w:pPr>
        <w:pStyle w:val="BodyText"/>
        <w:numPr>
          <w:ilvl w:val="0"/>
          <w:numId w:val="17"/>
        </w:numPr>
        <w:spacing w:line="360" w:lineRule="auto"/>
        <w:jc w:val="both"/>
        <w:rPr>
          <w:lang w:val="en-ID"/>
        </w:rPr>
      </w:pPr>
      <w:proofErr w:type="spellStart"/>
      <w:r w:rsidRPr="00E27994">
        <w:rPr>
          <w:b/>
          <w:bCs/>
          <w:lang w:val="en-ID"/>
        </w:rPr>
        <w:t>Peraturan</w:t>
      </w:r>
      <w:proofErr w:type="spellEnd"/>
      <w:r w:rsidRPr="00E27994">
        <w:rPr>
          <w:b/>
          <w:bCs/>
          <w:lang w:val="en-ID"/>
        </w:rPr>
        <w:t xml:space="preserve"> </w:t>
      </w:r>
      <w:proofErr w:type="spellStart"/>
      <w:r w:rsidRPr="00E27994">
        <w:rPr>
          <w:b/>
          <w:bCs/>
          <w:lang w:val="en-ID"/>
        </w:rPr>
        <w:t>Pemerintah</w:t>
      </w:r>
      <w:proofErr w:type="spellEnd"/>
      <w:r w:rsidRPr="00E27994">
        <w:rPr>
          <w:b/>
          <w:bCs/>
          <w:lang w:val="en-ID"/>
        </w:rPr>
        <w:t xml:space="preserve"> </w:t>
      </w:r>
      <w:proofErr w:type="spellStart"/>
      <w:r w:rsidRPr="00E27994">
        <w:rPr>
          <w:b/>
          <w:bCs/>
          <w:lang w:val="en-ID"/>
        </w:rPr>
        <w:t>Nomor</w:t>
      </w:r>
      <w:proofErr w:type="spellEnd"/>
      <w:r w:rsidRPr="00E27994">
        <w:rPr>
          <w:b/>
          <w:bCs/>
          <w:lang w:val="en-ID"/>
        </w:rPr>
        <w:t xml:space="preserve"> 8 </w:t>
      </w:r>
      <w:proofErr w:type="spellStart"/>
      <w:r w:rsidRPr="00E27994">
        <w:rPr>
          <w:b/>
          <w:bCs/>
          <w:lang w:val="en-ID"/>
        </w:rPr>
        <w:t>Tahun</w:t>
      </w:r>
      <w:proofErr w:type="spellEnd"/>
      <w:r w:rsidRPr="00E27994">
        <w:rPr>
          <w:b/>
          <w:bCs/>
          <w:lang w:val="en-ID"/>
        </w:rPr>
        <w:t xml:space="preserve"> 2008 </w:t>
      </w:r>
      <w:proofErr w:type="spellStart"/>
      <w:r w:rsidRPr="00E27994">
        <w:rPr>
          <w:b/>
          <w:bCs/>
          <w:lang w:val="en-ID"/>
        </w:rPr>
        <w:t>tentang</w:t>
      </w:r>
      <w:proofErr w:type="spellEnd"/>
      <w:r w:rsidRPr="00E27994">
        <w:rPr>
          <w:b/>
          <w:bCs/>
          <w:lang w:val="en-ID"/>
        </w:rPr>
        <w:t xml:space="preserve"> </w:t>
      </w:r>
      <w:proofErr w:type="spellStart"/>
      <w:r w:rsidRPr="00E27994">
        <w:rPr>
          <w:b/>
          <w:bCs/>
          <w:lang w:val="en-ID"/>
        </w:rPr>
        <w:t>Tahapan</w:t>
      </w:r>
      <w:proofErr w:type="spellEnd"/>
      <w:r w:rsidRPr="00E27994">
        <w:rPr>
          <w:b/>
          <w:bCs/>
          <w:lang w:val="en-ID"/>
        </w:rPr>
        <w:t xml:space="preserve">, Tata Cara </w:t>
      </w:r>
      <w:proofErr w:type="spellStart"/>
      <w:r w:rsidRPr="00E27994">
        <w:rPr>
          <w:b/>
          <w:bCs/>
          <w:lang w:val="en-ID"/>
        </w:rPr>
        <w:t>Penyusunan</w:t>
      </w:r>
      <w:proofErr w:type="spellEnd"/>
      <w:r w:rsidRPr="00E27994">
        <w:rPr>
          <w:b/>
          <w:bCs/>
          <w:lang w:val="en-ID"/>
        </w:rPr>
        <w:t xml:space="preserve">, </w:t>
      </w:r>
      <w:proofErr w:type="spellStart"/>
      <w:r w:rsidRPr="00E27994">
        <w:rPr>
          <w:b/>
          <w:bCs/>
          <w:lang w:val="en-ID"/>
        </w:rPr>
        <w:t>Pengendalian</w:t>
      </w:r>
      <w:proofErr w:type="spellEnd"/>
      <w:r w:rsidRPr="00E27994">
        <w:rPr>
          <w:b/>
          <w:bCs/>
          <w:lang w:val="en-ID"/>
        </w:rPr>
        <w:t xml:space="preserve">, dan </w:t>
      </w:r>
      <w:proofErr w:type="spellStart"/>
      <w:r w:rsidRPr="00E27994">
        <w:rPr>
          <w:b/>
          <w:bCs/>
          <w:lang w:val="en-ID"/>
        </w:rPr>
        <w:t>Evaluasi</w:t>
      </w:r>
      <w:proofErr w:type="spellEnd"/>
      <w:r w:rsidRPr="00E27994">
        <w:rPr>
          <w:b/>
          <w:bCs/>
          <w:lang w:val="en-ID"/>
        </w:rPr>
        <w:t xml:space="preserve"> </w:t>
      </w:r>
      <w:proofErr w:type="spellStart"/>
      <w:r w:rsidRPr="00E27994">
        <w:rPr>
          <w:b/>
          <w:bCs/>
          <w:lang w:val="en-ID"/>
        </w:rPr>
        <w:t>Pelaksanaan</w:t>
      </w:r>
      <w:proofErr w:type="spellEnd"/>
      <w:r w:rsidRPr="00E27994">
        <w:rPr>
          <w:b/>
          <w:bCs/>
          <w:lang w:val="en-ID"/>
        </w:rPr>
        <w:t xml:space="preserve"> </w:t>
      </w:r>
      <w:proofErr w:type="spellStart"/>
      <w:r w:rsidRPr="00E27994">
        <w:rPr>
          <w:b/>
          <w:bCs/>
          <w:lang w:val="en-ID"/>
        </w:rPr>
        <w:t>Rencana</w:t>
      </w:r>
      <w:proofErr w:type="spellEnd"/>
      <w:r w:rsidRPr="00E27994">
        <w:rPr>
          <w:b/>
          <w:bCs/>
          <w:lang w:val="en-ID"/>
        </w:rPr>
        <w:t xml:space="preserve"> Pembangunan Daerah</w:t>
      </w:r>
      <w:r w:rsidRPr="00E27994">
        <w:rPr>
          <w:lang w:val="en-ID"/>
        </w:rPr>
        <w:br/>
      </w:r>
      <w:proofErr w:type="spellStart"/>
      <w:r w:rsidRPr="00E27994">
        <w:rPr>
          <w:lang w:val="en-ID"/>
        </w:rPr>
        <w:t>Peraturan</w:t>
      </w:r>
      <w:proofErr w:type="spellEnd"/>
      <w:r w:rsidRPr="00E27994">
        <w:rPr>
          <w:lang w:val="en-ID"/>
        </w:rPr>
        <w:t xml:space="preserve"> </w:t>
      </w:r>
      <w:proofErr w:type="spellStart"/>
      <w:r w:rsidRPr="00E27994">
        <w:rPr>
          <w:lang w:val="en-ID"/>
        </w:rPr>
        <w:t>Pemerintah</w:t>
      </w:r>
      <w:proofErr w:type="spellEnd"/>
      <w:r w:rsidRPr="00E27994">
        <w:rPr>
          <w:lang w:val="en-ID"/>
        </w:rPr>
        <w:t xml:space="preserve"> </w:t>
      </w:r>
      <w:proofErr w:type="spellStart"/>
      <w:r w:rsidRPr="00E27994">
        <w:rPr>
          <w:lang w:val="en-ID"/>
        </w:rPr>
        <w:t>ini</w:t>
      </w:r>
      <w:proofErr w:type="spellEnd"/>
      <w:r w:rsidRPr="00E27994">
        <w:rPr>
          <w:lang w:val="en-ID"/>
        </w:rPr>
        <w:t xml:space="preserve"> </w:t>
      </w:r>
      <w:proofErr w:type="spellStart"/>
      <w:r w:rsidRPr="00E27994">
        <w:rPr>
          <w:lang w:val="en-ID"/>
        </w:rPr>
        <w:t>mengatur</w:t>
      </w:r>
      <w:proofErr w:type="spellEnd"/>
      <w:r w:rsidRPr="00E27994">
        <w:rPr>
          <w:lang w:val="en-ID"/>
        </w:rPr>
        <w:t xml:space="preserve"> </w:t>
      </w:r>
      <w:proofErr w:type="spellStart"/>
      <w:r w:rsidRPr="00E27994">
        <w:rPr>
          <w:lang w:val="en-ID"/>
        </w:rPr>
        <w:t>tahapan</w:t>
      </w:r>
      <w:proofErr w:type="spellEnd"/>
      <w:r w:rsidRPr="00E27994">
        <w:rPr>
          <w:lang w:val="en-ID"/>
        </w:rPr>
        <w:t xml:space="preserve"> dan tata </w:t>
      </w:r>
      <w:proofErr w:type="spellStart"/>
      <w:r w:rsidRPr="00E27994">
        <w:rPr>
          <w:lang w:val="en-ID"/>
        </w:rPr>
        <w:t>cara</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penyusunan</w:t>
      </w:r>
      <w:proofErr w:type="spellEnd"/>
      <w:r w:rsidRPr="00E27994">
        <w:rPr>
          <w:lang w:val="en-ID"/>
        </w:rPr>
        <w:t xml:space="preserve">, </w:t>
      </w:r>
      <w:proofErr w:type="spellStart"/>
      <w:r w:rsidRPr="00E27994">
        <w:rPr>
          <w:lang w:val="en-ID"/>
        </w:rPr>
        <w:t>pengendalian</w:t>
      </w:r>
      <w:proofErr w:type="spellEnd"/>
      <w:r w:rsidRPr="00E27994">
        <w:rPr>
          <w:lang w:val="en-ID"/>
        </w:rPr>
        <w:t xml:space="preserve">, dan </w:t>
      </w:r>
      <w:proofErr w:type="spellStart"/>
      <w:r w:rsidRPr="00E27994">
        <w:rPr>
          <w:lang w:val="en-ID"/>
        </w:rPr>
        <w:t>evaluasi</w:t>
      </w:r>
      <w:proofErr w:type="spellEnd"/>
      <w:r w:rsidRPr="00E27994">
        <w:rPr>
          <w:lang w:val="en-ID"/>
        </w:rPr>
        <w:t xml:space="preserve"> </w:t>
      </w:r>
      <w:proofErr w:type="spellStart"/>
      <w:r w:rsidRPr="00E27994">
        <w:rPr>
          <w:lang w:val="en-ID"/>
        </w:rPr>
        <w:t>pelaksanaan</w:t>
      </w:r>
      <w:proofErr w:type="spellEnd"/>
      <w:r w:rsidRPr="00E27994">
        <w:rPr>
          <w:lang w:val="en-ID"/>
        </w:rPr>
        <w:t xml:space="preserve"> </w:t>
      </w:r>
      <w:proofErr w:type="spellStart"/>
      <w:r w:rsidRPr="00E27994">
        <w:rPr>
          <w:lang w:val="en-ID"/>
        </w:rPr>
        <w:t>rencana</w:t>
      </w:r>
      <w:proofErr w:type="spellEnd"/>
      <w:r w:rsidRPr="00E27994">
        <w:rPr>
          <w:lang w:val="en-ID"/>
        </w:rPr>
        <w:t xml:space="preserve"> </w:t>
      </w:r>
      <w:proofErr w:type="spellStart"/>
      <w:r w:rsidRPr="00E27994">
        <w:rPr>
          <w:lang w:val="en-ID"/>
        </w:rPr>
        <w:t>pembangunan</w:t>
      </w:r>
      <w:proofErr w:type="spellEnd"/>
      <w:r w:rsidRPr="00E27994">
        <w:rPr>
          <w:lang w:val="en-ID"/>
        </w:rPr>
        <w:t xml:space="preserve"> </w:t>
      </w:r>
      <w:proofErr w:type="spellStart"/>
      <w:r w:rsidRPr="00E27994">
        <w:rPr>
          <w:lang w:val="en-ID"/>
        </w:rPr>
        <w:t>daerah</w:t>
      </w:r>
      <w:proofErr w:type="spellEnd"/>
      <w:r w:rsidRPr="00E27994">
        <w:rPr>
          <w:lang w:val="en-ID"/>
        </w:rPr>
        <w:t>.</w:t>
      </w:r>
    </w:p>
    <w:p w14:paraId="79B0163D" w14:textId="77777777" w:rsidR="00E27994" w:rsidRPr="00E27994" w:rsidRDefault="00E27994" w:rsidP="004A0B0A">
      <w:pPr>
        <w:pStyle w:val="BodyText"/>
        <w:numPr>
          <w:ilvl w:val="0"/>
          <w:numId w:val="17"/>
        </w:numPr>
        <w:spacing w:line="360" w:lineRule="auto"/>
        <w:jc w:val="both"/>
        <w:rPr>
          <w:lang w:val="en-ID"/>
        </w:rPr>
      </w:pPr>
      <w:proofErr w:type="spellStart"/>
      <w:r w:rsidRPr="00E27994">
        <w:rPr>
          <w:b/>
          <w:bCs/>
          <w:lang w:val="en-ID"/>
        </w:rPr>
        <w:t>Peraturan</w:t>
      </w:r>
      <w:proofErr w:type="spellEnd"/>
      <w:r w:rsidRPr="00E27994">
        <w:rPr>
          <w:b/>
          <w:bCs/>
          <w:lang w:val="en-ID"/>
        </w:rPr>
        <w:t xml:space="preserve"> Menteri Dalam Negeri </w:t>
      </w:r>
      <w:proofErr w:type="spellStart"/>
      <w:r w:rsidRPr="00E27994">
        <w:rPr>
          <w:b/>
          <w:bCs/>
          <w:lang w:val="en-ID"/>
        </w:rPr>
        <w:t>Nomor</w:t>
      </w:r>
      <w:proofErr w:type="spellEnd"/>
      <w:r w:rsidRPr="00E27994">
        <w:rPr>
          <w:b/>
          <w:bCs/>
          <w:lang w:val="en-ID"/>
        </w:rPr>
        <w:t xml:space="preserve"> 86 </w:t>
      </w:r>
      <w:proofErr w:type="spellStart"/>
      <w:r w:rsidRPr="00E27994">
        <w:rPr>
          <w:b/>
          <w:bCs/>
          <w:lang w:val="en-ID"/>
        </w:rPr>
        <w:t>Tahun</w:t>
      </w:r>
      <w:proofErr w:type="spellEnd"/>
      <w:r w:rsidRPr="00E27994">
        <w:rPr>
          <w:b/>
          <w:bCs/>
          <w:lang w:val="en-ID"/>
        </w:rPr>
        <w:t xml:space="preserve"> 2017 </w:t>
      </w:r>
      <w:proofErr w:type="spellStart"/>
      <w:r w:rsidRPr="00E27994">
        <w:rPr>
          <w:b/>
          <w:bCs/>
          <w:lang w:val="en-ID"/>
        </w:rPr>
        <w:t>tentang</w:t>
      </w:r>
      <w:proofErr w:type="spellEnd"/>
      <w:r w:rsidRPr="00E27994">
        <w:rPr>
          <w:b/>
          <w:bCs/>
          <w:lang w:val="en-ID"/>
        </w:rPr>
        <w:t xml:space="preserve"> Tata Cara </w:t>
      </w:r>
      <w:proofErr w:type="spellStart"/>
      <w:r w:rsidRPr="00E27994">
        <w:rPr>
          <w:b/>
          <w:bCs/>
          <w:lang w:val="en-ID"/>
        </w:rPr>
        <w:t>Perencanaan</w:t>
      </w:r>
      <w:proofErr w:type="spellEnd"/>
      <w:r w:rsidRPr="00E27994">
        <w:rPr>
          <w:b/>
          <w:bCs/>
          <w:lang w:val="en-ID"/>
        </w:rPr>
        <w:t xml:space="preserve">, </w:t>
      </w:r>
      <w:proofErr w:type="spellStart"/>
      <w:r w:rsidRPr="00E27994">
        <w:rPr>
          <w:b/>
          <w:bCs/>
          <w:lang w:val="en-ID"/>
        </w:rPr>
        <w:t>Pengendalian</w:t>
      </w:r>
      <w:proofErr w:type="spellEnd"/>
      <w:r w:rsidRPr="00E27994">
        <w:rPr>
          <w:b/>
          <w:bCs/>
          <w:lang w:val="en-ID"/>
        </w:rPr>
        <w:t xml:space="preserve">, dan </w:t>
      </w:r>
      <w:proofErr w:type="spellStart"/>
      <w:r w:rsidRPr="00E27994">
        <w:rPr>
          <w:b/>
          <w:bCs/>
          <w:lang w:val="en-ID"/>
        </w:rPr>
        <w:t>Evaluasi</w:t>
      </w:r>
      <w:proofErr w:type="spellEnd"/>
      <w:r w:rsidRPr="00E27994">
        <w:rPr>
          <w:b/>
          <w:bCs/>
          <w:lang w:val="en-ID"/>
        </w:rPr>
        <w:t xml:space="preserve"> Pembangunan Daerah</w:t>
      </w:r>
      <w:r w:rsidRPr="00E27994">
        <w:rPr>
          <w:lang w:val="en-ID"/>
        </w:rPr>
        <w:br/>
      </w:r>
      <w:proofErr w:type="spellStart"/>
      <w:r w:rsidRPr="00E27994">
        <w:rPr>
          <w:lang w:val="en-ID"/>
        </w:rPr>
        <w:t>Peraturan</w:t>
      </w:r>
      <w:proofErr w:type="spellEnd"/>
      <w:r w:rsidRPr="00E27994">
        <w:rPr>
          <w:lang w:val="en-ID"/>
        </w:rPr>
        <w:t xml:space="preserve"> Menteri Dalam Negeri </w:t>
      </w:r>
      <w:proofErr w:type="spellStart"/>
      <w:r w:rsidRPr="00E27994">
        <w:rPr>
          <w:lang w:val="en-ID"/>
        </w:rPr>
        <w:t>ini</w:t>
      </w:r>
      <w:proofErr w:type="spellEnd"/>
      <w:r w:rsidRPr="00E27994">
        <w:rPr>
          <w:lang w:val="en-ID"/>
        </w:rPr>
        <w:t xml:space="preserve"> </w:t>
      </w:r>
      <w:proofErr w:type="spellStart"/>
      <w:r w:rsidRPr="00E27994">
        <w:rPr>
          <w:lang w:val="en-ID"/>
        </w:rPr>
        <w:t>memberikan</w:t>
      </w:r>
      <w:proofErr w:type="spellEnd"/>
      <w:r w:rsidRPr="00E27994">
        <w:rPr>
          <w:lang w:val="en-ID"/>
        </w:rPr>
        <w:t xml:space="preserve"> </w:t>
      </w:r>
      <w:proofErr w:type="spellStart"/>
      <w:r w:rsidRPr="00E27994">
        <w:rPr>
          <w:lang w:val="en-ID"/>
        </w:rPr>
        <w:t>pedoman</w:t>
      </w:r>
      <w:proofErr w:type="spellEnd"/>
      <w:r w:rsidRPr="00E27994">
        <w:rPr>
          <w:lang w:val="en-ID"/>
        </w:rPr>
        <w:t xml:space="preserve"> </w:t>
      </w:r>
      <w:proofErr w:type="spellStart"/>
      <w:r w:rsidRPr="00E27994">
        <w:rPr>
          <w:lang w:val="en-ID"/>
        </w:rPr>
        <w:t>teknis</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perencanaan</w:t>
      </w:r>
      <w:proofErr w:type="spellEnd"/>
      <w:r w:rsidRPr="00E27994">
        <w:rPr>
          <w:lang w:val="en-ID"/>
        </w:rPr>
        <w:t xml:space="preserve">, </w:t>
      </w:r>
      <w:proofErr w:type="spellStart"/>
      <w:r w:rsidRPr="00E27994">
        <w:rPr>
          <w:lang w:val="en-ID"/>
        </w:rPr>
        <w:t>pengendalian</w:t>
      </w:r>
      <w:proofErr w:type="spellEnd"/>
      <w:r w:rsidRPr="00E27994">
        <w:rPr>
          <w:lang w:val="en-ID"/>
        </w:rPr>
        <w:t xml:space="preserve">, dan </w:t>
      </w:r>
      <w:proofErr w:type="spellStart"/>
      <w:r w:rsidRPr="00E27994">
        <w:rPr>
          <w:lang w:val="en-ID"/>
        </w:rPr>
        <w:t>evaluasi</w:t>
      </w:r>
      <w:proofErr w:type="spellEnd"/>
      <w:r w:rsidRPr="00E27994">
        <w:rPr>
          <w:lang w:val="en-ID"/>
        </w:rPr>
        <w:t xml:space="preserve"> </w:t>
      </w:r>
      <w:proofErr w:type="spellStart"/>
      <w:r w:rsidRPr="00E27994">
        <w:rPr>
          <w:lang w:val="en-ID"/>
        </w:rPr>
        <w:t>pembangunan</w:t>
      </w:r>
      <w:proofErr w:type="spellEnd"/>
      <w:r w:rsidRPr="00E27994">
        <w:rPr>
          <w:lang w:val="en-ID"/>
        </w:rPr>
        <w:t xml:space="preserve"> </w:t>
      </w:r>
      <w:proofErr w:type="spellStart"/>
      <w:r w:rsidRPr="00E27994">
        <w:rPr>
          <w:lang w:val="en-ID"/>
        </w:rPr>
        <w:t>daerah</w:t>
      </w:r>
      <w:proofErr w:type="spellEnd"/>
      <w:r w:rsidRPr="00E27994">
        <w:rPr>
          <w:lang w:val="en-ID"/>
        </w:rPr>
        <w:t xml:space="preserve">, </w:t>
      </w:r>
      <w:proofErr w:type="spellStart"/>
      <w:r w:rsidRPr="00E27994">
        <w:rPr>
          <w:lang w:val="en-ID"/>
        </w:rPr>
        <w:t>termasuk</w:t>
      </w:r>
      <w:proofErr w:type="spellEnd"/>
      <w:r w:rsidRPr="00E27994">
        <w:rPr>
          <w:lang w:val="en-ID"/>
        </w:rPr>
        <w:t xml:space="preserve"> </w:t>
      </w:r>
      <w:proofErr w:type="spellStart"/>
      <w:r w:rsidRPr="00E27994">
        <w:rPr>
          <w:lang w:val="en-ID"/>
        </w:rPr>
        <w:t>penyusunan</w:t>
      </w:r>
      <w:proofErr w:type="spellEnd"/>
      <w:r w:rsidRPr="00E27994">
        <w:rPr>
          <w:lang w:val="en-ID"/>
        </w:rPr>
        <w:t xml:space="preserve"> </w:t>
      </w:r>
      <w:proofErr w:type="spellStart"/>
      <w:r w:rsidRPr="00E27994">
        <w:rPr>
          <w:lang w:val="en-ID"/>
        </w:rPr>
        <w:t>dokumen</w:t>
      </w:r>
      <w:proofErr w:type="spellEnd"/>
      <w:r w:rsidRPr="00E27994">
        <w:rPr>
          <w:lang w:val="en-ID"/>
        </w:rPr>
        <w:t xml:space="preserve"> </w:t>
      </w:r>
      <w:proofErr w:type="spellStart"/>
      <w:r w:rsidRPr="00E27994">
        <w:rPr>
          <w:lang w:val="en-ID"/>
        </w:rPr>
        <w:t>perencanaan</w:t>
      </w:r>
      <w:proofErr w:type="spellEnd"/>
      <w:r w:rsidRPr="00E27994">
        <w:rPr>
          <w:lang w:val="en-ID"/>
        </w:rPr>
        <w:t xml:space="preserve"> </w:t>
      </w:r>
      <w:proofErr w:type="spellStart"/>
      <w:r w:rsidRPr="00E27994">
        <w:rPr>
          <w:lang w:val="en-ID"/>
        </w:rPr>
        <w:t>seperti</w:t>
      </w:r>
      <w:proofErr w:type="spellEnd"/>
      <w:r w:rsidRPr="00E27994">
        <w:rPr>
          <w:lang w:val="en-ID"/>
        </w:rPr>
        <w:t xml:space="preserve"> </w:t>
      </w:r>
      <w:proofErr w:type="spellStart"/>
      <w:r w:rsidRPr="00E27994">
        <w:rPr>
          <w:lang w:val="en-ID"/>
        </w:rPr>
        <w:t>Renstra</w:t>
      </w:r>
      <w:proofErr w:type="spellEnd"/>
      <w:r w:rsidRPr="00E27994">
        <w:rPr>
          <w:lang w:val="en-ID"/>
        </w:rPr>
        <w:t>.</w:t>
      </w:r>
    </w:p>
    <w:p w14:paraId="73521AA4" w14:textId="77777777" w:rsidR="00E27994" w:rsidRPr="00E27994" w:rsidRDefault="00E27994" w:rsidP="004A0B0A">
      <w:pPr>
        <w:pStyle w:val="BodyText"/>
        <w:numPr>
          <w:ilvl w:val="0"/>
          <w:numId w:val="17"/>
        </w:numPr>
        <w:spacing w:line="360" w:lineRule="auto"/>
        <w:jc w:val="both"/>
        <w:rPr>
          <w:lang w:val="en-ID"/>
        </w:rPr>
      </w:pPr>
      <w:proofErr w:type="spellStart"/>
      <w:r w:rsidRPr="00E27994">
        <w:rPr>
          <w:b/>
          <w:bCs/>
          <w:lang w:val="en-ID"/>
        </w:rPr>
        <w:t>Peraturan</w:t>
      </w:r>
      <w:proofErr w:type="spellEnd"/>
      <w:r w:rsidRPr="00E27994">
        <w:rPr>
          <w:b/>
          <w:bCs/>
          <w:lang w:val="en-ID"/>
        </w:rPr>
        <w:t xml:space="preserve"> Wali Kota </w:t>
      </w:r>
      <w:proofErr w:type="spellStart"/>
      <w:r w:rsidRPr="00E27994">
        <w:rPr>
          <w:b/>
          <w:bCs/>
          <w:lang w:val="en-ID"/>
        </w:rPr>
        <w:t>Padangsidimpuan</w:t>
      </w:r>
      <w:proofErr w:type="spellEnd"/>
      <w:r w:rsidRPr="00E27994">
        <w:rPr>
          <w:b/>
          <w:bCs/>
          <w:lang w:val="en-ID"/>
        </w:rPr>
        <w:t xml:space="preserve"> </w:t>
      </w:r>
      <w:proofErr w:type="spellStart"/>
      <w:r w:rsidRPr="00E27994">
        <w:rPr>
          <w:b/>
          <w:bCs/>
          <w:lang w:val="en-ID"/>
        </w:rPr>
        <w:t>Nomor</w:t>
      </w:r>
      <w:proofErr w:type="spellEnd"/>
      <w:r w:rsidRPr="00E27994">
        <w:rPr>
          <w:b/>
          <w:bCs/>
          <w:lang w:val="en-ID"/>
        </w:rPr>
        <w:t xml:space="preserve"> 9 </w:t>
      </w:r>
      <w:proofErr w:type="spellStart"/>
      <w:r w:rsidRPr="00E27994">
        <w:rPr>
          <w:b/>
          <w:bCs/>
          <w:lang w:val="en-ID"/>
        </w:rPr>
        <w:t>Tahun</w:t>
      </w:r>
      <w:proofErr w:type="spellEnd"/>
      <w:r w:rsidRPr="00E27994">
        <w:rPr>
          <w:b/>
          <w:bCs/>
          <w:lang w:val="en-ID"/>
        </w:rPr>
        <w:t xml:space="preserve"> 2024 </w:t>
      </w:r>
      <w:proofErr w:type="spellStart"/>
      <w:r w:rsidRPr="00E27994">
        <w:rPr>
          <w:b/>
          <w:bCs/>
          <w:lang w:val="en-ID"/>
        </w:rPr>
        <w:t>tentang</w:t>
      </w:r>
      <w:proofErr w:type="spellEnd"/>
      <w:r w:rsidRPr="00E27994">
        <w:rPr>
          <w:b/>
          <w:bCs/>
          <w:lang w:val="en-ID"/>
        </w:rPr>
        <w:t xml:space="preserve"> </w:t>
      </w:r>
      <w:proofErr w:type="spellStart"/>
      <w:r w:rsidRPr="00E27994">
        <w:rPr>
          <w:b/>
          <w:bCs/>
          <w:lang w:val="en-ID"/>
        </w:rPr>
        <w:t>Rencana</w:t>
      </w:r>
      <w:proofErr w:type="spellEnd"/>
      <w:r w:rsidRPr="00E27994">
        <w:rPr>
          <w:b/>
          <w:bCs/>
          <w:lang w:val="en-ID"/>
        </w:rPr>
        <w:t xml:space="preserve"> </w:t>
      </w:r>
      <w:proofErr w:type="spellStart"/>
      <w:r w:rsidRPr="00E27994">
        <w:rPr>
          <w:b/>
          <w:bCs/>
          <w:lang w:val="en-ID"/>
        </w:rPr>
        <w:t>Strategis</w:t>
      </w:r>
      <w:proofErr w:type="spellEnd"/>
      <w:r w:rsidRPr="00E27994">
        <w:rPr>
          <w:b/>
          <w:bCs/>
          <w:lang w:val="en-ID"/>
        </w:rPr>
        <w:t xml:space="preserve"> Perangkat Daerah </w:t>
      </w:r>
      <w:proofErr w:type="spellStart"/>
      <w:r w:rsidRPr="00E27994">
        <w:rPr>
          <w:b/>
          <w:bCs/>
          <w:lang w:val="en-ID"/>
        </w:rPr>
        <w:t>Tahun</w:t>
      </w:r>
      <w:proofErr w:type="spellEnd"/>
      <w:r w:rsidRPr="00E27994">
        <w:rPr>
          <w:b/>
          <w:bCs/>
          <w:lang w:val="en-ID"/>
        </w:rPr>
        <w:t xml:space="preserve"> 2024</w:t>
      </w:r>
      <w:r w:rsidRPr="00E27994">
        <w:rPr>
          <w:lang w:val="en-ID"/>
        </w:rPr>
        <w:br/>
      </w:r>
      <w:proofErr w:type="spellStart"/>
      <w:r w:rsidRPr="00E27994">
        <w:rPr>
          <w:lang w:val="en-ID"/>
        </w:rPr>
        <w:t>Peraturan</w:t>
      </w:r>
      <w:proofErr w:type="spellEnd"/>
      <w:r w:rsidRPr="00E27994">
        <w:rPr>
          <w:lang w:val="en-ID"/>
        </w:rPr>
        <w:t xml:space="preserve"> Wali Kota </w:t>
      </w:r>
      <w:proofErr w:type="spellStart"/>
      <w:r w:rsidRPr="00E27994">
        <w:rPr>
          <w:lang w:val="en-ID"/>
        </w:rPr>
        <w:t>ini</w:t>
      </w:r>
      <w:proofErr w:type="spellEnd"/>
      <w:r w:rsidRPr="00E27994">
        <w:rPr>
          <w:lang w:val="en-ID"/>
        </w:rPr>
        <w:t xml:space="preserve"> </w:t>
      </w:r>
      <w:proofErr w:type="spellStart"/>
      <w:r w:rsidRPr="00E27994">
        <w:rPr>
          <w:lang w:val="en-ID"/>
        </w:rPr>
        <w:t>menetapkan</w:t>
      </w:r>
      <w:proofErr w:type="spellEnd"/>
      <w:r w:rsidRPr="00E27994">
        <w:rPr>
          <w:lang w:val="en-ID"/>
        </w:rPr>
        <w:t xml:space="preserve"> </w:t>
      </w:r>
      <w:proofErr w:type="spellStart"/>
      <w:r w:rsidRPr="00E27994">
        <w:rPr>
          <w:lang w:val="en-ID"/>
        </w:rPr>
        <w:t>Rencana</w:t>
      </w:r>
      <w:proofErr w:type="spellEnd"/>
      <w:r w:rsidRPr="00E27994">
        <w:rPr>
          <w:lang w:val="en-ID"/>
        </w:rPr>
        <w:t xml:space="preserve"> </w:t>
      </w:r>
      <w:proofErr w:type="spellStart"/>
      <w:r w:rsidRPr="00E27994">
        <w:rPr>
          <w:lang w:val="en-ID"/>
        </w:rPr>
        <w:t>Strategis</w:t>
      </w:r>
      <w:proofErr w:type="spellEnd"/>
      <w:r w:rsidRPr="00E27994">
        <w:rPr>
          <w:lang w:val="en-ID"/>
        </w:rPr>
        <w:t xml:space="preserve"> Perangkat Daerah Kota </w:t>
      </w:r>
      <w:proofErr w:type="spellStart"/>
      <w:r w:rsidRPr="00E27994">
        <w:rPr>
          <w:lang w:val="en-ID"/>
        </w:rPr>
        <w:t>Padangsidimpuan</w:t>
      </w:r>
      <w:proofErr w:type="spellEnd"/>
      <w:r w:rsidRPr="00E27994">
        <w:rPr>
          <w:lang w:val="en-ID"/>
        </w:rPr>
        <w:t xml:space="preserve"> </w:t>
      </w:r>
      <w:proofErr w:type="spellStart"/>
      <w:r w:rsidRPr="00E27994">
        <w:rPr>
          <w:lang w:val="en-ID"/>
        </w:rPr>
        <w:t>sebagai</w:t>
      </w:r>
      <w:proofErr w:type="spellEnd"/>
      <w:r w:rsidRPr="00E27994">
        <w:rPr>
          <w:lang w:val="en-ID"/>
        </w:rPr>
        <w:t xml:space="preserve"> </w:t>
      </w:r>
      <w:proofErr w:type="spellStart"/>
      <w:r w:rsidRPr="00E27994">
        <w:rPr>
          <w:lang w:val="en-ID"/>
        </w:rPr>
        <w:t>acuan</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penyusunan</w:t>
      </w:r>
      <w:proofErr w:type="spellEnd"/>
      <w:r w:rsidRPr="00E27994">
        <w:rPr>
          <w:lang w:val="en-ID"/>
        </w:rPr>
        <w:t xml:space="preserve"> </w:t>
      </w:r>
      <w:proofErr w:type="spellStart"/>
      <w:r w:rsidRPr="00E27994">
        <w:rPr>
          <w:lang w:val="en-ID"/>
        </w:rPr>
        <w:t>Renstra</w:t>
      </w:r>
      <w:proofErr w:type="spellEnd"/>
      <w:r w:rsidRPr="00E27994">
        <w:rPr>
          <w:lang w:val="en-ID"/>
        </w:rPr>
        <w:t xml:space="preserve"> di </w:t>
      </w:r>
      <w:proofErr w:type="spellStart"/>
      <w:r w:rsidRPr="00E27994">
        <w:rPr>
          <w:lang w:val="en-ID"/>
        </w:rPr>
        <w:t>tingkat</w:t>
      </w:r>
      <w:proofErr w:type="spellEnd"/>
      <w:r w:rsidRPr="00E27994">
        <w:rPr>
          <w:lang w:val="en-ID"/>
        </w:rPr>
        <w:t xml:space="preserve"> </w:t>
      </w:r>
      <w:proofErr w:type="spellStart"/>
      <w:r w:rsidRPr="00E27994">
        <w:rPr>
          <w:lang w:val="en-ID"/>
        </w:rPr>
        <w:t>kecamatan</w:t>
      </w:r>
      <w:proofErr w:type="spellEnd"/>
      <w:r w:rsidRPr="00E27994">
        <w:rPr>
          <w:lang w:val="en-ID"/>
        </w:rPr>
        <w:t>.</w:t>
      </w:r>
    </w:p>
    <w:p w14:paraId="2FD508C7" w14:textId="77777777" w:rsidR="00E27994" w:rsidRPr="00E27994" w:rsidRDefault="00E27994" w:rsidP="004A0B0A">
      <w:pPr>
        <w:pStyle w:val="BodyText"/>
        <w:numPr>
          <w:ilvl w:val="0"/>
          <w:numId w:val="17"/>
        </w:numPr>
        <w:spacing w:line="360" w:lineRule="auto"/>
        <w:jc w:val="both"/>
        <w:rPr>
          <w:lang w:val="en-ID"/>
        </w:rPr>
      </w:pPr>
      <w:proofErr w:type="spellStart"/>
      <w:r w:rsidRPr="00E27994">
        <w:rPr>
          <w:b/>
          <w:bCs/>
          <w:lang w:val="en-ID"/>
        </w:rPr>
        <w:t>Peraturan</w:t>
      </w:r>
      <w:proofErr w:type="spellEnd"/>
      <w:r w:rsidRPr="00E27994">
        <w:rPr>
          <w:b/>
          <w:bCs/>
          <w:lang w:val="en-ID"/>
        </w:rPr>
        <w:t xml:space="preserve"> </w:t>
      </w:r>
      <w:proofErr w:type="spellStart"/>
      <w:r w:rsidRPr="00E27994">
        <w:rPr>
          <w:b/>
          <w:bCs/>
          <w:lang w:val="en-ID"/>
        </w:rPr>
        <w:t>Bupati</w:t>
      </w:r>
      <w:proofErr w:type="spellEnd"/>
      <w:r w:rsidRPr="00E27994">
        <w:rPr>
          <w:b/>
          <w:bCs/>
          <w:lang w:val="en-ID"/>
        </w:rPr>
        <w:t xml:space="preserve"> Tapanuli Selatan </w:t>
      </w:r>
      <w:proofErr w:type="spellStart"/>
      <w:r w:rsidRPr="00E27994">
        <w:rPr>
          <w:b/>
          <w:bCs/>
          <w:lang w:val="en-ID"/>
        </w:rPr>
        <w:t>Nomor</w:t>
      </w:r>
      <w:proofErr w:type="spellEnd"/>
      <w:r w:rsidRPr="00E27994">
        <w:rPr>
          <w:b/>
          <w:bCs/>
          <w:lang w:val="en-ID"/>
        </w:rPr>
        <w:t xml:space="preserve"> 68 </w:t>
      </w:r>
      <w:proofErr w:type="spellStart"/>
      <w:r w:rsidRPr="00E27994">
        <w:rPr>
          <w:b/>
          <w:bCs/>
          <w:lang w:val="en-ID"/>
        </w:rPr>
        <w:t>Tahun</w:t>
      </w:r>
      <w:proofErr w:type="spellEnd"/>
      <w:r w:rsidRPr="00E27994">
        <w:rPr>
          <w:b/>
          <w:bCs/>
          <w:lang w:val="en-ID"/>
        </w:rPr>
        <w:t xml:space="preserve"> 2018 </w:t>
      </w:r>
      <w:proofErr w:type="spellStart"/>
      <w:r w:rsidRPr="00E27994">
        <w:rPr>
          <w:b/>
          <w:bCs/>
          <w:lang w:val="en-ID"/>
        </w:rPr>
        <w:t>tentang</w:t>
      </w:r>
      <w:proofErr w:type="spellEnd"/>
      <w:r w:rsidRPr="00E27994">
        <w:rPr>
          <w:b/>
          <w:bCs/>
          <w:lang w:val="en-ID"/>
        </w:rPr>
        <w:t xml:space="preserve"> </w:t>
      </w:r>
      <w:proofErr w:type="spellStart"/>
      <w:r w:rsidRPr="00E27994">
        <w:rPr>
          <w:b/>
          <w:bCs/>
          <w:lang w:val="en-ID"/>
        </w:rPr>
        <w:t>Kedudukan</w:t>
      </w:r>
      <w:proofErr w:type="spellEnd"/>
      <w:r w:rsidRPr="00E27994">
        <w:rPr>
          <w:b/>
          <w:bCs/>
          <w:lang w:val="en-ID"/>
        </w:rPr>
        <w:t xml:space="preserve">, </w:t>
      </w:r>
      <w:proofErr w:type="spellStart"/>
      <w:r w:rsidRPr="00E27994">
        <w:rPr>
          <w:b/>
          <w:bCs/>
          <w:lang w:val="en-ID"/>
        </w:rPr>
        <w:t>Susunan</w:t>
      </w:r>
      <w:proofErr w:type="spellEnd"/>
      <w:r w:rsidRPr="00E27994">
        <w:rPr>
          <w:b/>
          <w:bCs/>
          <w:lang w:val="en-ID"/>
        </w:rPr>
        <w:t xml:space="preserve"> </w:t>
      </w:r>
      <w:proofErr w:type="spellStart"/>
      <w:r w:rsidRPr="00E27994">
        <w:rPr>
          <w:b/>
          <w:bCs/>
          <w:lang w:val="en-ID"/>
        </w:rPr>
        <w:t>Organisasi</w:t>
      </w:r>
      <w:proofErr w:type="spellEnd"/>
      <w:r w:rsidRPr="00E27994">
        <w:rPr>
          <w:b/>
          <w:bCs/>
          <w:lang w:val="en-ID"/>
        </w:rPr>
        <w:t xml:space="preserve">, </w:t>
      </w:r>
      <w:proofErr w:type="spellStart"/>
      <w:r w:rsidRPr="00E27994">
        <w:rPr>
          <w:b/>
          <w:bCs/>
          <w:lang w:val="en-ID"/>
        </w:rPr>
        <w:t>Tugas</w:t>
      </w:r>
      <w:proofErr w:type="spellEnd"/>
      <w:r w:rsidRPr="00E27994">
        <w:rPr>
          <w:b/>
          <w:bCs/>
          <w:lang w:val="en-ID"/>
        </w:rPr>
        <w:t xml:space="preserve"> dan </w:t>
      </w:r>
      <w:proofErr w:type="spellStart"/>
      <w:r w:rsidRPr="00E27994">
        <w:rPr>
          <w:b/>
          <w:bCs/>
          <w:lang w:val="en-ID"/>
        </w:rPr>
        <w:t>Fungsi</w:t>
      </w:r>
      <w:proofErr w:type="spellEnd"/>
      <w:r w:rsidRPr="00E27994">
        <w:rPr>
          <w:b/>
          <w:bCs/>
          <w:lang w:val="en-ID"/>
        </w:rPr>
        <w:t xml:space="preserve"> </w:t>
      </w:r>
      <w:proofErr w:type="spellStart"/>
      <w:r w:rsidRPr="00E27994">
        <w:rPr>
          <w:b/>
          <w:bCs/>
          <w:lang w:val="en-ID"/>
        </w:rPr>
        <w:t>serta</w:t>
      </w:r>
      <w:proofErr w:type="spellEnd"/>
      <w:r w:rsidRPr="00E27994">
        <w:rPr>
          <w:b/>
          <w:bCs/>
          <w:lang w:val="en-ID"/>
        </w:rPr>
        <w:t xml:space="preserve"> Tata </w:t>
      </w:r>
      <w:proofErr w:type="spellStart"/>
      <w:r w:rsidRPr="00E27994">
        <w:rPr>
          <w:b/>
          <w:bCs/>
          <w:lang w:val="en-ID"/>
        </w:rPr>
        <w:t>Kerja</w:t>
      </w:r>
      <w:proofErr w:type="spellEnd"/>
      <w:r w:rsidRPr="00E27994">
        <w:rPr>
          <w:b/>
          <w:bCs/>
          <w:lang w:val="en-ID"/>
        </w:rPr>
        <w:t xml:space="preserve"> </w:t>
      </w:r>
      <w:proofErr w:type="spellStart"/>
      <w:r w:rsidRPr="00E27994">
        <w:rPr>
          <w:b/>
          <w:bCs/>
          <w:lang w:val="en-ID"/>
        </w:rPr>
        <w:t>Kecamatan</w:t>
      </w:r>
      <w:proofErr w:type="spellEnd"/>
      <w:r w:rsidRPr="00E27994">
        <w:rPr>
          <w:lang w:val="en-ID"/>
        </w:rPr>
        <w:br/>
      </w:r>
      <w:proofErr w:type="spellStart"/>
      <w:r w:rsidRPr="00E27994">
        <w:rPr>
          <w:lang w:val="en-ID"/>
        </w:rPr>
        <w:t>Peraturan</w:t>
      </w:r>
      <w:proofErr w:type="spellEnd"/>
      <w:r w:rsidRPr="00E27994">
        <w:rPr>
          <w:lang w:val="en-ID"/>
        </w:rPr>
        <w:t xml:space="preserve"> </w:t>
      </w:r>
      <w:proofErr w:type="spellStart"/>
      <w:r w:rsidRPr="00E27994">
        <w:rPr>
          <w:lang w:val="en-ID"/>
        </w:rPr>
        <w:t>Bupati</w:t>
      </w:r>
      <w:proofErr w:type="spellEnd"/>
      <w:r w:rsidRPr="00E27994">
        <w:rPr>
          <w:lang w:val="en-ID"/>
        </w:rPr>
        <w:t xml:space="preserve"> </w:t>
      </w:r>
      <w:proofErr w:type="spellStart"/>
      <w:r w:rsidRPr="00E27994">
        <w:rPr>
          <w:lang w:val="en-ID"/>
        </w:rPr>
        <w:t>ini</w:t>
      </w:r>
      <w:proofErr w:type="spellEnd"/>
      <w:r w:rsidRPr="00E27994">
        <w:rPr>
          <w:lang w:val="en-ID"/>
        </w:rPr>
        <w:t xml:space="preserve"> </w:t>
      </w:r>
      <w:proofErr w:type="spellStart"/>
      <w:r w:rsidRPr="00E27994">
        <w:rPr>
          <w:lang w:val="en-ID"/>
        </w:rPr>
        <w:t>mengatur</w:t>
      </w:r>
      <w:proofErr w:type="spellEnd"/>
      <w:r w:rsidRPr="00E27994">
        <w:rPr>
          <w:lang w:val="en-ID"/>
        </w:rPr>
        <w:t xml:space="preserve"> </w:t>
      </w:r>
      <w:proofErr w:type="spellStart"/>
      <w:r w:rsidRPr="00E27994">
        <w:rPr>
          <w:lang w:val="en-ID"/>
        </w:rPr>
        <w:t>tentang</w:t>
      </w:r>
      <w:proofErr w:type="spellEnd"/>
      <w:r w:rsidRPr="00E27994">
        <w:rPr>
          <w:lang w:val="en-ID"/>
        </w:rPr>
        <w:t xml:space="preserve"> </w:t>
      </w:r>
      <w:proofErr w:type="spellStart"/>
      <w:r w:rsidRPr="00E27994">
        <w:rPr>
          <w:lang w:val="en-ID"/>
        </w:rPr>
        <w:t>struktur</w:t>
      </w:r>
      <w:proofErr w:type="spellEnd"/>
      <w:r w:rsidRPr="00E27994">
        <w:rPr>
          <w:lang w:val="en-ID"/>
        </w:rPr>
        <w:t xml:space="preserve"> </w:t>
      </w:r>
      <w:proofErr w:type="spellStart"/>
      <w:r w:rsidRPr="00E27994">
        <w:rPr>
          <w:lang w:val="en-ID"/>
        </w:rPr>
        <w:t>organisasi</w:t>
      </w:r>
      <w:proofErr w:type="spellEnd"/>
      <w:r w:rsidRPr="00E27994">
        <w:rPr>
          <w:lang w:val="en-ID"/>
        </w:rPr>
        <w:t xml:space="preserve">, </w:t>
      </w:r>
      <w:proofErr w:type="spellStart"/>
      <w:r w:rsidRPr="00E27994">
        <w:rPr>
          <w:lang w:val="en-ID"/>
        </w:rPr>
        <w:t>tugas</w:t>
      </w:r>
      <w:proofErr w:type="spellEnd"/>
      <w:r w:rsidRPr="00E27994">
        <w:rPr>
          <w:lang w:val="en-ID"/>
        </w:rPr>
        <w:t xml:space="preserve">, </w:t>
      </w:r>
      <w:proofErr w:type="spellStart"/>
      <w:r w:rsidRPr="00E27994">
        <w:rPr>
          <w:lang w:val="en-ID"/>
        </w:rPr>
        <w:t>fungsi</w:t>
      </w:r>
      <w:proofErr w:type="spellEnd"/>
      <w:r w:rsidRPr="00E27994">
        <w:rPr>
          <w:lang w:val="en-ID"/>
        </w:rPr>
        <w:t xml:space="preserve">, dan tata </w:t>
      </w:r>
      <w:proofErr w:type="spellStart"/>
      <w:r w:rsidRPr="00E27994">
        <w:rPr>
          <w:lang w:val="en-ID"/>
        </w:rPr>
        <w:t>kerja</w:t>
      </w:r>
      <w:proofErr w:type="spellEnd"/>
      <w:r w:rsidRPr="00E27994">
        <w:rPr>
          <w:lang w:val="en-ID"/>
        </w:rPr>
        <w:t xml:space="preserve"> </w:t>
      </w:r>
      <w:proofErr w:type="spellStart"/>
      <w:r w:rsidRPr="00E27994">
        <w:rPr>
          <w:lang w:val="en-ID"/>
        </w:rPr>
        <w:lastRenderedPageBreak/>
        <w:t>kecamatan</w:t>
      </w:r>
      <w:proofErr w:type="spellEnd"/>
      <w:r w:rsidRPr="00E27994">
        <w:rPr>
          <w:lang w:val="en-ID"/>
        </w:rPr>
        <w:t xml:space="preserve"> </w:t>
      </w:r>
      <w:proofErr w:type="spellStart"/>
      <w:r w:rsidRPr="00E27994">
        <w:rPr>
          <w:lang w:val="en-ID"/>
        </w:rPr>
        <w:t>sebagai</w:t>
      </w:r>
      <w:proofErr w:type="spellEnd"/>
      <w:r w:rsidRPr="00E27994">
        <w:rPr>
          <w:lang w:val="en-ID"/>
        </w:rPr>
        <w:t xml:space="preserve"> </w:t>
      </w:r>
      <w:proofErr w:type="spellStart"/>
      <w:r w:rsidRPr="00E27994">
        <w:rPr>
          <w:lang w:val="en-ID"/>
        </w:rPr>
        <w:t>dasar</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penyusunan</w:t>
      </w:r>
      <w:proofErr w:type="spellEnd"/>
      <w:r w:rsidRPr="00E27994">
        <w:rPr>
          <w:lang w:val="en-ID"/>
        </w:rPr>
        <w:t xml:space="preserve"> </w:t>
      </w:r>
      <w:proofErr w:type="spellStart"/>
      <w:r w:rsidRPr="00E27994">
        <w:rPr>
          <w:lang w:val="en-ID"/>
        </w:rPr>
        <w:t>Renstra</w:t>
      </w:r>
      <w:proofErr w:type="spellEnd"/>
      <w:r w:rsidRPr="00E27994">
        <w:rPr>
          <w:lang w:val="en-ID"/>
        </w:rPr>
        <w:t xml:space="preserve"> di </w:t>
      </w:r>
      <w:proofErr w:type="spellStart"/>
      <w:r w:rsidRPr="00E27994">
        <w:rPr>
          <w:lang w:val="en-ID"/>
        </w:rPr>
        <w:t>tingkat</w:t>
      </w:r>
      <w:proofErr w:type="spellEnd"/>
      <w:r w:rsidRPr="00E27994">
        <w:rPr>
          <w:lang w:val="en-ID"/>
        </w:rPr>
        <w:t xml:space="preserve"> </w:t>
      </w:r>
      <w:proofErr w:type="spellStart"/>
      <w:r w:rsidRPr="00E27994">
        <w:rPr>
          <w:lang w:val="en-ID"/>
        </w:rPr>
        <w:t>kecamatan</w:t>
      </w:r>
      <w:proofErr w:type="spellEnd"/>
      <w:r w:rsidRPr="00E27994">
        <w:rPr>
          <w:lang w:val="en-ID"/>
        </w:rPr>
        <w:t>.</w:t>
      </w:r>
    </w:p>
    <w:p w14:paraId="1ABE963C" w14:textId="77777777" w:rsidR="00E27994" w:rsidRPr="00E27994" w:rsidRDefault="00E27994" w:rsidP="004A0B0A">
      <w:pPr>
        <w:pStyle w:val="BodyText"/>
        <w:numPr>
          <w:ilvl w:val="0"/>
          <w:numId w:val="17"/>
        </w:numPr>
        <w:spacing w:line="360" w:lineRule="auto"/>
        <w:jc w:val="both"/>
        <w:rPr>
          <w:lang w:val="en-ID"/>
        </w:rPr>
      </w:pPr>
      <w:proofErr w:type="spellStart"/>
      <w:r w:rsidRPr="00E27994">
        <w:rPr>
          <w:b/>
          <w:bCs/>
          <w:lang w:val="en-ID"/>
        </w:rPr>
        <w:t>Peraturan</w:t>
      </w:r>
      <w:proofErr w:type="spellEnd"/>
      <w:r w:rsidRPr="00E27994">
        <w:rPr>
          <w:b/>
          <w:bCs/>
          <w:lang w:val="en-ID"/>
        </w:rPr>
        <w:t xml:space="preserve"> Camat </w:t>
      </w:r>
      <w:proofErr w:type="spellStart"/>
      <w:r w:rsidRPr="00E27994">
        <w:rPr>
          <w:b/>
          <w:bCs/>
          <w:lang w:val="en-ID"/>
        </w:rPr>
        <w:t>Padangsidimpuan</w:t>
      </w:r>
      <w:proofErr w:type="spellEnd"/>
      <w:r w:rsidRPr="00E27994">
        <w:rPr>
          <w:b/>
          <w:bCs/>
          <w:lang w:val="en-ID"/>
        </w:rPr>
        <w:t xml:space="preserve"> Utara </w:t>
      </w:r>
      <w:proofErr w:type="spellStart"/>
      <w:r w:rsidRPr="00E27994">
        <w:rPr>
          <w:b/>
          <w:bCs/>
          <w:lang w:val="en-ID"/>
        </w:rPr>
        <w:t>Nomor</w:t>
      </w:r>
      <w:proofErr w:type="spellEnd"/>
      <w:r w:rsidRPr="00E27994">
        <w:rPr>
          <w:b/>
          <w:bCs/>
          <w:lang w:val="en-ID"/>
        </w:rPr>
        <w:t xml:space="preserve"> 1 </w:t>
      </w:r>
      <w:proofErr w:type="spellStart"/>
      <w:r w:rsidRPr="00E27994">
        <w:rPr>
          <w:b/>
          <w:bCs/>
          <w:lang w:val="en-ID"/>
        </w:rPr>
        <w:t>Tahun</w:t>
      </w:r>
      <w:proofErr w:type="spellEnd"/>
      <w:r w:rsidRPr="00E27994">
        <w:rPr>
          <w:b/>
          <w:bCs/>
          <w:lang w:val="en-ID"/>
        </w:rPr>
        <w:t xml:space="preserve"> 2024 </w:t>
      </w:r>
      <w:proofErr w:type="spellStart"/>
      <w:r w:rsidRPr="00E27994">
        <w:rPr>
          <w:b/>
          <w:bCs/>
          <w:lang w:val="en-ID"/>
        </w:rPr>
        <w:t>tentang</w:t>
      </w:r>
      <w:proofErr w:type="spellEnd"/>
      <w:r w:rsidRPr="00E27994">
        <w:rPr>
          <w:b/>
          <w:bCs/>
          <w:lang w:val="en-ID"/>
        </w:rPr>
        <w:t xml:space="preserve"> </w:t>
      </w:r>
      <w:proofErr w:type="spellStart"/>
      <w:r w:rsidRPr="00E27994">
        <w:rPr>
          <w:b/>
          <w:bCs/>
          <w:lang w:val="en-ID"/>
        </w:rPr>
        <w:t>Pedoman</w:t>
      </w:r>
      <w:proofErr w:type="spellEnd"/>
      <w:r w:rsidRPr="00E27994">
        <w:rPr>
          <w:b/>
          <w:bCs/>
          <w:lang w:val="en-ID"/>
        </w:rPr>
        <w:t xml:space="preserve"> </w:t>
      </w:r>
      <w:proofErr w:type="spellStart"/>
      <w:r w:rsidRPr="00E27994">
        <w:rPr>
          <w:b/>
          <w:bCs/>
          <w:lang w:val="en-ID"/>
        </w:rPr>
        <w:t>Penyusunan</w:t>
      </w:r>
      <w:proofErr w:type="spellEnd"/>
      <w:r w:rsidRPr="00E27994">
        <w:rPr>
          <w:b/>
          <w:bCs/>
          <w:lang w:val="en-ID"/>
        </w:rPr>
        <w:t xml:space="preserve"> </w:t>
      </w:r>
      <w:proofErr w:type="spellStart"/>
      <w:r w:rsidRPr="00E27994">
        <w:rPr>
          <w:b/>
          <w:bCs/>
          <w:lang w:val="en-ID"/>
        </w:rPr>
        <w:t>Rencana</w:t>
      </w:r>
      <w:proofErr w:type="spellEnd"/>
      <w:r w:rsidRPr="00E27994">
        <w:rPr>
          <w:b/>
          <w:bCs/>
          <w:lang w:val="en-ID"/>
        </w:rPr>
        <w:t xml:space="preserve"> </w:t>
      </w:r>
      <w:proofErr w:type="spellStart"/>
      <w:r w:rsidRPr="00E27994">
        <w:rPr>
          <w:b/>
          <w:bCs/>
          <w:lang w:val="en-ID"/>
        </w:rPr>
        <w:t>Strategis</w:t>
      </w:r>
      <w:proofErr w:type="spellEnd"/>
      <w:r w:rsidRPr="00E27994">
        <w:rPr>
          <w:b/>
          <w:bCs/>
          <w:lang w:val="en-ID"/>
        </w:rPr>
        <w:t xml:space="preserve"> </w:t>
      </w:r>
      <w:proofErr w:type="spellStart"/>
      <w:r w:rsidRPr="00E27994">
        <w:rPr>
          <w:b/>
          <w:bCs/>
          <w:lang w:val="en-ID"/>
        </w:rPr>
        <w:t>Kecamatan</w:t>
      </w:r>
      <w:proofErr w:type="spellEnd"/>
      <w:r w:rsidRPr="00E27994">
        <w:rPr>
          <w:b/>
          <w:bCs/>
          <w:lang w:val="en-ID"/>
        </w:rPr>
        <w:t xml:space="preserve"> </w:t>
      </w:r>
      <w:proofErr w:type="spellStart"/>
      <w:r w:rsidRPr="00E27994">
        <w:rPr>
          <w:b/>
          <w:bCs/>
          <w:lang w:val="en-ID"/>
        </w:rPr>
        <w:t>Padangsidimpuan</w:t>
      </w:r>
      <w:proofErr w:type="spellEnd"/>
      <w:r w:rsidRPr="00E27994">
        <w:rPr>
          <w:b/>
          <w:bCs/>
          <w:lang w:val="en-ID"/>
        </w:rPr>
        <w:t xml:space="preserve"> Utara </w:t>
      </w:r>
      <w:proofErr w:type="spellStart"/>
      <w:r w:rsidRPr="00E27994">
        <w:rPr>
          <w:b/>
          <w:bCs/>
          <w:lang w:val="en-ID"/>
        </w:rPr>
        <w:t>Tahun</w:t>
      </w:r>
      <w:proofErr w:type="spellEnd"/>
      <w:r w:rsidRPr="00E27994">
        <w:rPr>
          <w:b/>
          <w:bCs/>
          <w:lang w:val="en-ID"/>
        </w:rPr>
        <w:t xml:space="preserve"> 2024–2026</w:t>
      </w:r>
      <w:r w:rsidRPr="00E27994">
        <w:rPr>
          <w:lang w:val="en-ID"/>
        </w:rPr>
        <w:br/>
      </w:r>
      <w:proofErr w:type="spellStart"/>
      <w:r w:rsidRPr="00E27994">
        <w:rPr>
          <w:lang w:val="en-ID"/>
        </w:rPr>
        <w:t>Peraturan</w:t>
      </w:r>
      <w:proofErr w:type="spellEnd"/>
      <w:r w:rsidRPr="00E27994">
        <w:rPr>
          <w:lang w:val="en-ID"/>
        </w:rPr>
        <w:t xml:space="preserve"> Camat </w:t>
      </w:r>
      <w:proofErr w:type="spellStart"/>
      <w:r w:rsidRPr="00E27994">
        <w:rPr>
          <w:lang w:val="en-ID"/>
        </w:rPr>
        <w:t>ini</w:t>
      </w:r>
      <w:proofErr w:type="spellEnd"/>
      <w:r w:rsidRPr="00E27994">
        <w:rPr>
          <w:lang w:val="en-ID"/>
        </w:rPr>
        <w:t xml:space="preserve"> </w:t>
      </w:r>
      <w:proofErr w:type="spellStart"/>
      <w:r w:rsidRPr="00E27994">
        <w:rPr>
          <w:lang w:val="en-ID"/>
        </w:rPr>
        <w:t>memberikan</w:t>
      </w:r>
      <w:proofErr w:type="spellEnd"/>
      <w:r w:rsidRPr="00E27994">
        <w:rPr>
          <w:lang w:val="en-ID"/>
        </w:rPr>
        <w:t xml:space="preserve"> </w:t>
      </w:r>
      <w:proofErr w:type="spellStart"/>
      <w:r w:rsidRPr="00E27994">
        <w:rPr>
          <w:lang w:val="en-ID"/>
        </w:rPr>
        <w:t>pedoman</w:t>
      </w:r>
      <w:proofErr w:type="spellEnd"/>
      <w:r w:rsidRPr="00E27994">
        <w:rPr>
          <w:lang w:val="en-ID"/>
        </w:rPr>
        <w:t xml:space="preserve"> </w:t>
      </w:r>
      <w:proofErr w:type="spellStart"/>
      <w:r w:rsidRPr="00E27994">
        <w:rPr>
          <w:lang w:val="en-ID"/>
        </w:rPr>
        <w:t>khusus</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penyusunan</w:t>
      </w:r>
      <w:proofErr w:type="spellEnd"/>
      <w:r w:rsidRPr="00E27994">
        <w:rPr>
          <w:lang w:val="en-ID"/>
        </w:rPr>
        <w:t xml:space="preserve"> </w:t>
      </w:r>
      <w:proofErr w:type="spellStart"/>
      <w:r w:rsidRPr="00E27994">
        <w:rPr>
          <w:lang w:val="en-ID"/>
        </w:rPr>
        <w:t>Renstra</w:t>
      </w:r>
      <w:proofErr w:type="spellEnd"/>
      <w:r w:rsidRPr="00E27994">
        <w:rPr>
          <w:lang w:val="en-ID"/>
        </w:rPr>
        <w:t xml:space="preserve"> di </w:t>
      </w:r>
      <w:proofErr w:type="spellStart"/>
      <w:r w:rsidRPr="00E27994">
        <w:rPr>
          <w:lang w:val="en-ID"/>
        </w:rPr>
        <w:t>Kecamatan</w:t>
      </w:r>
      <w:proofErr w:type="spellEnd"/>
      <w:r w:rsidRPr="00E27994">
        <w:rPr>
          <w:lang w:val="en-ID"/>
        </w:rPr>
        <w:t xml:space="preserve"> </w:t>
      </w:r>
      <w:proofErr w:type="spellStart"/>
      <w:r w:rsidRPr="00E27994">
        <w:rPr>
          <w:lang w:val="en-ID"/>
        </w:rPr>
        <w:t>Padangsidimpuan</w:t>
      </w:r>
      <w:proofErr w:type="spellEnd"/>
      <w:r w:rsidRPr="00E27994">
        <w:rPr>
          <w:lang w:val="en-ID"/>
        </w:rPr>
        <w:t xml:space="preserve"> Utara, yang </w:t>
      </w:r>
      <w:proofErr w:type="spellStart"/>
      <w:r w:rsidRPr="00E27994">
        <w:rPr>
          <w:lang w:val="en-ID"/>
        </w:rPr>
        <w:t>disesuaikan</w:t>
      </w:r>
      <w:proofErr w:type="spellEnd"/>
      <w:r w:rsidRPr="00E27994">
        <w:rPr>
          <w:lang w:val="en-ID"/>
        </w:rPr>
        <w:t xml:space="preserve"> </w:t>
      </w:r>
      <w:proofErr w:type="spellStart"/>
      <w:r w:rsidRPr="00E27994">
        <w:rPr>
          <w:lang w:val="en-ID"/>
        </w:rPr>
        <w:t>dengan</w:t>
      </w:r>
      <w:proofErr w:type="spellEnd"/>
      <w:r w:rsidRPr="00E27994">
        <w:rPr>
          <w:lang w:val="en-ID"/>
        </w:rPr>
        <w:t xml:space="preserve"> </w:t>
      </w:r>
      <w:proofErr w:type="spellStart"/>
      <w:r w:rsidRPr="00E27994">
        <w:rPr>
          <w:lang w:val="en-ID"/>
        </w:rPr>
        <w:t>kondisi</w:t>
      </w:r>
      <w:proofErr w:type="spellEnd"/>
      <w:r w:rsidRPr="00E27994">
        <w:rPr>
          <w:lang w:val="en-ID"/>
        </w:rPr>
        <w:t xml:space="preserve"> dan </w:t>
      </w:r>
      <w:proofErr w:type="spellStart"/>
      <w:r w:rsidRPr="00E27994">
        <w:rPr>
          <w:lang w:val="en-ID"/>
        </w:rPr>
        <w:t>kebutuhan</w:t>
      </w:r>
      <w:proofErr w:type="spellEnd"/>
      <w:r w:rsidRPr="00E27994">
        <w:rPr>
          <w:lang w:val="en-ID"/>
        </w:rPr>
        <w:t xml:space="preserve"> </w:t>
      </w:r>
      <w:proofErr w:type="spellStart"/>
      <w:r w:rsidRPr="00E27994">
        <w:rPr>
          <w:lang w:val="en-ID"/>
        </w:rPr>
        <w:t>setempat</w:t>
      </w:r>
      <w:proofErr w:type="spellEnd"/>
      <w:r w:rsidRPr="00E27994">
        <w:rPr>
          <w:lang w:val="en-ID"/>
        </w:rPr>
        <w:t>.</w:t>
      </w:r>
    </w:p>
    <w:p w14:paraId="1C962A68" w14:textId="77777777" w:rsidR="00E27994" w:rsidRPr="00E27994" w:rsidRDefault="00E27994" w:rsidP="004A0B0A">
      <w:pPr>
        <w:pStyle w:val="BodyText"/>
        <w:spacing w:line="360" w:lineRule="auto"/>
        <w:jc w:val="both"/>
        <w:rPr>
          <w:lang w:val="en-ID"/>
        </w:rPr>
      </w:pPr>
      <w:proofErr w:type="spellStart"/>
      <w:r w:rsidRPr="00E27994">
        <w:rPr>
          <w:lang w:val="en-ID"/>
        </w:rPr>
        <w:t>Dengan</w:t>
      </w:r>
      <w:proofErr w:type="spellEnd"/>
      <w:r w:rsidRPr="00E27994">
        <w:rPr>
          <w:lang w:val="en-ID"/>
        </w:rPr>
        <w:t xml:space="preserve"> </w:t>
      </w:r>
      <w:proofErr w:type="spellStart"/>
      <w:r w:rsidRPr="00E27994">
        <w:rPr>
          <w:lang w:val="en-ID"/>
        </w:rPr>
        <w:t>berlandaskan</w:t>
      </w:r>
      <w:proofErr w:type="spellEnd"/>
      <w:r w:rsidRPr="00E27994">
        <w:rPr>
          <w:lang w:val="en-ID"/>
        </w:rPr>
        <w:t xml:space="preserve"> pada </w:t>
      </w:r>
      <w:proofErr w:type="spellStart"/>
      <w:r w:rsidRPr="00E27994">
        <w:rPr>
          <w:lang w:val="en-ID"/>
        </w:rPr>
        <w:t>peraturan-peraturan</w:t>
      </w:r>
      <w:proofErr w:type="spellEnd"/>
      <w:r w:rsidRPr="00E27994">
        <w:rPr>
          <w:lang w:val="en-ID"/>
        </w:rPr>
        <w:t xml:space="preserve"> </w:t>
      </w:r>
      <w:proofErr w:type="spellStart"/>
      <w:r w:rsidRPr="00E27994">
        <w:rPr>
          <w:lang w:val="en-ID"/>
        </w:rPr>
        <w:t>tersebut</w:t>
      </w:r>
      <w:proofErr w:type="spellEnd"/>
      <w:r w:rsidRPr="00E27994">
        <w:rPr>
          <w:lang w:val="en-ID"/>
        </w:rPr>
        <w:t xml:space="preserve">, </w:t>
      </w:r>
      <w:proofErr w:type="spellStart"/>
      <w:r w:rsidRPr="00E27994">
        <w:rPr>
          <w:lang w:val="en-ID"/>
        </w:rPr>
        <w:t>penyusunan</w:t>
      </w:r>
      <w:proofErr w:type="spellEnd"/>
      <w:r w:rsidRPr="00E27994">
        <w:rPr>
          <w:lang w:val="en-ID"/>
        </w:rPr>
        <w:t xml:space="preserve"> </w:t>
      </w:r>
      <w:proofErr w:type="spellStart"/>
      <w:r w:rsidRPr="00E27994">
        <w:rPr>
          <w:lang w:val="en-ID"/>
        </w:rPr>
        <w:t>Renstra</w:t>
      </w:r>
      <w:proofErr w:type="spellEnd"/>
      <w:r w:rsidRPr="00E27994">
        <w:rPr>
          <w:lang w:val="en-ID"/>
        </w:rPr>
        <w:t xml:space="preserve"> Kantor Camat </w:t>
      </w:r>
      <w:proofErr w:type="spellStart"/>
      <w:r w:rsidRPr="00E27994">
        <w:rPr>
          <w:lang w:val="en-ID"/>
        </w:rPr>
        <w:t>Padangsidimpuan</w:t>
      </w:r>
      <w:proofErr w:type="spellEnd"/>
      <w:r w:rsidRPr="00E27994">
        <w:rPr>
          <w:lang w:val="en-ID"/>
        </w:rPr>
        <w:t xml:space="preserve"> Utara </w:t>
      </w:r>
      <w:proofErr w:type="spellStart"/>
      <w:r w:rsidRPr="00E27994">
        <w:rPr>
          <w:lang w:val="en-ID"/>
        </w:rPr>
        <w:t>diharapkan</w:t>
      </w:r>
      <w:proofErr w:type="spellEnd"/>
      <w:r w:rsidRPr="00E27994">
        <w:rPr>
          <w:lang w:val="en-ID"/>
        </w:rPr>
        <w:t xml:space="preserve"> </w:t>
      </w:r>
      <w:proofErr w:type="spellStart"/>
      <w:r w:rsidRPr="00E27994">
        <w:rPr>
          <w:lang w:val="en-ID"/>
        </w:rPr>
        <w:t>dapat</w:t>
      </w:r>
      <w:proofErr w:type="spellEnd"/>
      <w:r w:rsidRPr="00E27994">
        <w:rPr>
          <w:lang w:val="en-ID"/>
        </w:rPr>
        <w:t xml:space="preserve"> </w:t>
      </w:r>
      <w:proofErr w:type="spellStart"/>
      <w:r w:rsidRPr="00E27994">
        <w:rPr>
          <w:lang w:val="en-ID"/>
        </w:rPr>
        <w:t>berjalan</w:t>
      </w:r>
      <w:proofErr w:type="spellEnd"/>
      <w:r w:rsidRPr="00E27994">
        <w:rPr>
          <w:lang w:val="en-ID"/>
        </w:rPr>
        <w:t xml:space="preserve"> </w:t>
      </w:r>
      <w:proofErr w:type="spellStart"/>
      <w:r w:rsidRPr="00E27994">
        <w:rPr>
          <w:lang w:val="en-ID"/>
        </w:rPr>
        <w:t>sesuai</w:t>
      </w:r>
      <w:proofErr w:type="spellEnd"/>
      <w:r w:rsidRPr="00E27994">
        <w:rPr>
          <w:lang w:val="en-ID"/>
        </w:rPr>
        <w:t xml:space="preserve"> </w:t>
      </w:r>
      <w:proofErr w:type="spellStart"/>
      <w:r w:rsidRPr="00E27994">
        <w:rPr>
          <w:lang w:val="en-ID"/>
        </w:rPr>
        <w:t>dengan</w:t>
      </w:r>
      <w:proofErr w:type="spellEnd"/>
      <w:r w:rsidRPr="00E27994">
        <w:rPr>
          <w:lang w:val="en-ID"/>
        </w:rPr>
        <w:t xml:space="preserve"> </w:t>
      </w:r>
      <w:proofErr w:type="spellStart"/>
      <w:r w:rsidRPr="00E27994">
        <w:rPr>
          <w:lang w:val="en-ID"/>
        </w:rPr>
        <w:t>ketentuan</w:t>
      </w:r>
      <w:proofErr w:type="spellEnd"/>
      <w:r w:rsidRPr="00E27994">
        <w:rPr>
          <w:lang w:val="en-ID"/>
        </w:rPr>
        <w:t xml:space="preserve"> yang </w:t>
      </w:r>
      <w:proofErr w:type="spellStart"/>
      <w:r w:rsidRPr="00E27994">
        <w:rPr>
          <w:lang w:val="en-ID"/>
        </w:rPr>
        <w:t>berlaku</w:t>
      </w:r>
      <w:proofErr w:type="spellEnd"/>
      <w:r w:rsidRPr="00E27994">
        <w:rPr>
          <w:lang w:val="en-ID"/>
        </w:rPr>
        <w:t xml:space="preserve">, </w:t>
      </w:r>
      <w:proofErr w:type="spellStart"/>
      <w:r w:rsidRPr="00E27994">
        <w:rPr>
          <w:lang w:val="en-ID"/>
        </w:rPr>
        <w:t>serta</w:t>
      </w:r>
      <w:proofErr w:type="spellEnd"/>
      <w:r w:rsidRPr="00E27994">
        <w:rPr>
          <w:lang w:val="en-ID"/>
        </w:rPr>
        <w:t xml:space="preserve"> </w:t>
      </w:r>
      <w:proofErr w:type="spellStart"/>
      <w:r w:rsidRPr="00E27994">
        <w:rPr>
          <w:lang w:val="en-ID"/>
        </w:rPr>
        <w:t>menjadi</w:t>
      </w:r>
      <w:proofErr w:type="spellEnd"/>
      <w:r w:rsidRPr="00E27994">
        <w:rPr>
          <w:lang w:val="en-ID"/>
        </w:rPr>
        <w:t xml:space="preserve"> </w:t>
      </w:r>
      <w:proofErr w:type="spellStart"/>
      <w:r w:rsidRPr="00E27994">
        <w:rPr>
          <w:lang w:val="en-ID"/>
        </w:rPr>
        <w:t>pedoman</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pelaksanaan</w:t>
      </w:r>
      <w:proofErr w:type="spellEnd"/>
      <w:r w:rsidRPr="00E27994">
        <w:rPr>
          <w:lang w:val="en-ID"/>
        </w:rPr>
        <w:t xml:space="preserve"> </w:t>
      </w:r>
      <w:proofErr w:type="spellStart"/>
      <w:r w:rsidRPr="00E27994">
        <w:rPr>
          <w:lang w:val="en-ID"/>
        </w:rPr>
        <w:t>tugas</w:t>
      </w:r>
      <w:proofErr w:type="spellEnd"/>
      <w:r w:rsidRPr="00E27994">
        <w:rPr>
          <w:lang w:val="en-ID"/>
        </w:rPr>
        <w:t xml:space="preserve"> dan </w:t>
      </w:r>
      <w:proofErr w:type="spellStart"/>
      <w:r w:rsidRPr="00E27994">
        <w:rPr>
          <w:lang w:val="en-ID"/>
        </w:rPr>
        <w:t>fungsi</w:t>
      </w:r>
      <w:proofErr w:type="spellEnd"/>
      <w:r w:rsidRPr="00E27994">
        <w:rPr>
          <w:lang w:val="en-ID"/>
        </w:rPr>
        <w:t xml:space="preserve"> </w:t>
      </w:r>
      <w:proofErr w:type="spellStart"/>
      <w:r w:rsidRPr="00E27994">
        <w:rPr>
          <w:lang w:val="en-ID"/>
        </w:rPr>
        <w:t>kecamatan</w:t>
      </w:r>
      <w:proofErr w:type="spellEnd"/>
      <w:r w:rsidRPr="00E27994">
        <w:rPr>
          <w:lang w:val="en-ID"/>
        </w:rPr>
        <w:t xml:space="preserve"> </w:t>
      </w:r>
      <w:proofErr w:type="spellStart"/>
      <w:r w:rsidRPr="00E27994">
        <w:rPr>
          <w:lang w:val="en-ID"/>
        </w:rPr>
        <w:t>dalam</w:t>
      </w:r>
      <w:proofErr w:type="spellEnd"/>
      <w:r w:rsidRPr="00E27994">
        <w:rPr>
          <w:lang w:val="en-ID"/>
        </w:rPr>
        <w:t xml:space="preserve"> </w:t>
      </w:r>
      <w:proofErr w:type="spellStart"/>
      <w:r w:rsidRPr="00E27994">
        <w:rPr>
          <w:lang w:val="en-ID"/>
        </w:rPr>
        <w:t>periode</w:t>
      </w:r>
      <w:proofErr w:type="spellEnd"/>
      <w:r w:rsidRPr="00E27994">
        <w:rPr>
          <w:lang w:val="en-ID"/>
        </w:rPr>
        <w:t xml:space="preserve"> </w:t>
      </w:r>
      <w:proofErr w:type="spellStart"/>
      <w:r w:rsidRPr="00E27994">
        <w:rPr>
          <w:lang w:val="en-ID"/>
        </w:rPr>
        <w:t>perencanaan</w:t>
      </w:r>
      <w:proofErr w:type="spellEnd"/>
      <w:r w:rsidRPr="00E27994">
        <w:rPr>
          <w:lang w:val="en-ID"/>
        </w:rPr>
        <w:t xml:space="preserve"> yang ditetapkan.</w:t>
      </w:r>
    </w:p>
    <w:p w14:paraId="135145B1" w14:textId="77777777" w:rsidR="00E27994" w:rsidRDefault="00E27994" w:rsidP="004A0B0A">
      <w:pPr>
        <w:pStyle w:val="BodyText"/>
        <w:spacing w:line="360" w:lineRule="auto"/>
        <w:jc w:val="both"/>
      </w:pPr>
    </w:p>
    <w:p w14:paraId="0951946A" w14:textId="77777777" w:rsidR="002F2BD0" w:rsidRDefault="002F2BD0" w:rsidP="004A0B0A">
      <w:pPr>
        <w:pStyle w:val="BodyText"/>
        <w:spacing w:line="360" w:lineRule="auto"/>
        <w:jc w:val="both"/>
      </w:pPr>
    </w:p>
    <w:p w14:paraId="28ADD99C" w14:textId="77777777" w:rsidR="002F2BD0" w:rsidRDefault="002F2BD0" w:rsidP="004A0B0A">
      <w:pPr>
        <w:pStyle w:val="BodyText"/>
        <w:spacing w:line="360" w:lineRule="auto"/>
        <w:jc w:val="both"/>
      </w:pPr>
    </w:p>
    <w:p w14:paraId="07499566" w14:textId="77777777" w:rsidR="002F2BD0" w:rsidRDefault="002F2BD0" w:rsidP="004A0B0A">
      <w:pPr>
        <w:pStyle w:val="BodyText"/>
        <w:spacing w:line="360" w:lineRule="auto"/>
        <w:jc w:val="both"/>
      </w:pPr>
    </w:p>
    <w:p w14:paraId="4FEE396F" w14:textId="77777777" w:rsidR="002F2BD0" w:rsidRDefault="002F2BD0" w:rsidP="004A0B0A">
      <w:pPr>
        <w:pStyle w:val="BodyText"/>
        <w:spacing w:line="360" w:lineRule="auto"/>
        <w:jc w:val="both"/>
      </w:pPr>
    </w:p>
    <w:p w14:paraId="0075F13C" w14:textId="77777777" w:rsidR="002F2BD0" w:rsidRDefault="002F2BD0" w:rsidP="004A0B0A">
      <w:pPr>
        <w:pStyle w:val="BodyText"/>
        <w:spacing w:line="360" w:lineRule="auto"/>
        <w:jc w:val="both"/>
      </w:pPr>
    </w:p>
    <w:p w14:paraId="65BAE3A5" w14:textId="77777777" w:rsidR="002F2BD0" w:rsidRDefault="002F2BD0" w:rsidP="004A0B0A">
      <w:pPr>
        <w:pStyle w:val="BodyText"/>
        <w:spacing w:line="360" w:lineRule="auto"/>
        <w:jc w:val="both"/>
      </w:pPr>
    </w:p>
    <w:p w14:paraId="4709B1DF" w14:textId="77777777" w:rsidR="002F2BD0" w:rsidRDefault="002F2BD0" w:rsidP="004A0B0A">
      <w:pPr>
        <w:pStyle w:val="BodyText"/>
        <w:spacing w:line="360" w:lineRule="auto"/>
        <w:jc w:val="both"/>
      </w:pPr>
    </w:p>
    <w:p w14:paraId="58DB4D28" w14:textId="77777777" w:rsidR="002F2BD0" w:rsidRDefault="002F2BD0" w:rsidP="004A0B0A">
      <w:pPr>
        <w:pStyle w:val="BodyText"/>
        <w:spacing w:line="360" w:lineRule="auto"/>
        <w:jc w:val="both"/>
      </w:pPr>
    </w:p>
    <w:p w14:paraId="5CDAF1DF" w14:textId="77777777" w:rsidR="002F2BD0" w:rsidRDefault="002F2BD0" w:rsidP="004A0B0A">
      <w:pPr>
        <w:pStyle w:val="BodyText"/>
        <w:spacing w:line="360" w:lineRule="auto"/>
        <w:jc w:val="both"/>
      </w:pPr>
    </w:p>
    <w:p w14:paraId="3563D8CC" w14:textId="77777777" w:rsidR="002F2BD0" w:rsidRDefault="002F2BD0" w:rsidP="004A0B0A">
      <w:pPr>
        <w:pStyle w:val="BodyText"/>
        <w:spacing w:line="360" w:lineRule="auto"/>
        <w:jc w:val="both"/>
      </w:pPr>
    </w:p>
    <w:p w14:paraId="349BFFA0" w14:textId="77777777" w:rsidR="002F2BD0" w:rsidRDefault="002F2BD0" w:rsidP="004A0B0A">
      <w:pPr>
        <w:pStyle w:val="BodyText"/>
        <w:spacing w:line="360" w:lineRule="auto"/>
        <w:jc w:val="both"/>
      </w:pPr>
    </w:p>
    <w:p w14:paraId="26D9D37A" w14:textId="77777777" w:rsidR="002F2BD0" w:rsidRDefault="002F2BD0" w:rsidP="004A0B0A">
      <w:pPr>
        <w:pStyle w:val="BodyText"/>
        <w:spacing w:line="360" w:lineRule="auto"/>
        <w:jc w:val="both"/>
      </w:pPr>
    </w:p>
    <w:p w14:paraId="5119D423" w14:textId="77777777" w:rsidR="002F2BD0" w:rsidRDefault="002F2BD0" w:rsidP="004A0B0A">
      <w:pPr>
        <w:pStyle w:val="BodyText"/>
        <w:spacing w:line="360" w:lineRule="auto"/>
        <w:jc w:val="both"/>
      </w:pPr>
    </w:p>
    <w:p w14:paraId="0D5AAAE1" w14:textId="77777777" w:rsidR="002F2BD0" w:rsidRDefault="002F2BD0" w:rsidP="004A0B0A">
      <w:pPr>
        <w:pStyle w:val="BodyText"/>
        <w:spacing w:line="360" w:lineRule="auto"/>
        <w:jc w:val="both"/>
      </w:pPr>
    </w:p>
    <w:p w14:paraId="20F2A3BD" w14:textId="77777777" w:rsidR="002F2BD0" w:rsidRDefault="002F2BD0" w:rsidP="004A0B0A">
      <w:pPr>
        <w:pStyle w:val="BodyText"/>
        <w:spacing w:line="360" w:lineRule="auto"/>
        <w:jc w:val="both"/>
      </w:pPr>
    </w:p>
    <w:p w14:paraId="32EBFD61" w14:textId="77777777" w:rsidR="002F2BD0" w:rsidRDefault="002F2BD0" w:rsidP="004A0B0A">
      <w:pPr>
        <w:pStyle w:val="BodyText"/>
        <w:spacing w:line="360" w:lineRule="auto"/>
        <w:jc w:val="both"/>
      </w:pPr>
    </w:p>
    <w:p w14:paraId="7D9C235D" w14:textId="77777777" w:rsidR="002F2BD0" w:rsidRDefault="002F2BD0" w:rsidP="004A0B0A">
      <w:pPr>
        <w:pStyle w:val="BodyText"/>
        <w:spacing w:line="360" w:lineRule="auto"/>
        <w:jc w:val="both"/>
      </w:pPr>
    </w:p>
    <w:p w14:paraId="761D8711" w14:textId="77777777" w:rsidR="002F2BD0" w:rsidRDefault="002F2BD0" w:rsidP="004A0B0A">
      <w:pPr>
        <w:pStyle w:val="BodyText"/>
        <w:spacing w:line="360" w:lineRule="auto"/>
        <w:jc w:val="both"/>
      </w:pPr>
    </w:p>
    <w:p w14:paraId="0182D4A4" w14:textId="77777777" w:rsidR="002F2BD0" w:rsidRDefault="002F2BD0" w:rsidP="004A0B0A">
      <w:pPr>
        <w:pStyle w:val="BodyText"/>
        <w:spacing w:line="360" w:lineRule="auto"/>
        <w:jc w:val="both"/>
      </w:pPr>
    </w:p>
    <w:p w14:paraId="735A3E81" w14:textId="77777777" w:rsidR="002F2BD0" w:rsidRDefault="002F2BD0" w:rsidP="004A0B0A">
      <w:pPr>
        <w:pStyle w:val="BodyText"/>
        <w:spacing w:line="360" w:lineRule="auto"/>
        <w:jc w:val="both"/>
      </w:pPr>
    </w:p>
    <w:p w14:paraId="35B820B3" w14:textId="77777777" w:rsidR="002F2BD0" w:rsidRDefault="002F2BD0" w:rsidP="004A0B0A">
      <w:pPr>
        <w:pStyle w:val="BodyText"/>
        <w:spacing w:line="360" w:lineRule="auto"/>
        <w:jc w:val="both"/>
      </w:pPr>
    </w:p>
    <w:p w14:paraId="5ABDC1E5" w14:textId="77777777" w:rsidR="002F2BD0" w:rsidRDefault="002F2BD0" w:rsidP="004A0B0A">
      <w:pPr>
        <w:pStyle w:val="BodyText"/>
        <w:spacing w:line="360" w:lineRule="auto"/>
        <w:jc w:val="both"/>
      </w:pPr>
    </w:p>
    <w:p w14:paraId="530BD58F" w14:textId="77777777" w:rsidR="002F2BD0" w:rsidRDefault="002F2BD0" w:rsidP="004A0B0A">
      <w:pPr>
        <w:pStyle w:val="BodyText"/>
        <w:spacing w:line="360" w:lineRule="auto"/>
        <w:jc w:val="both"/>
      </w:pPr>
    </w:p>
    <w:p w14:paraId="67F0A7D9" w14:textId="77777777" w:rsidR="002F2BD0" w:rsidRDefault="002F2BD0" w:rsidP="004A0B0A">
      <w:pPr>
        <w:pStyle w:val="BodyText"/>
        <w:spacing w:line="360" w:lineRule="auto"/>
        <w:jc w:val="both"/>
      </w:pPr>
    </w:p>
    <w:p w14:paraId="188309C3" w14:textId="77777777" w:rsidR="002F2BD0" w:rsidRDefault="002F2BD0" w:rsidP="004A0B0A">
      <w:pPr>
        <w:pStyle w:val="BodyText"/>
        <w:spacing w:line="360" w:lineRule="auto"/>
        <w:jc w:val="both"/>
      </w:pPr>
    </w:p>
    <w:p w14:paraId="652ACA5F" w14:textId="77777777" w:rsidR="002F2BD0" w:rsidRDefault="002F2BD0" w:rsidP="004A0B0A">
      <w:pPr>
        <w:pStyle w:val="BodyText"/>
        <w:spacing w:line="360" w:lineRule="auto"/>
        <w:jc w:val="both"/>
      </w:pPr>
    </w:p>
    <w:p w14:paraId="39EC2CF2" w14:textId="77777777" w:rsidR="002F2BD0" w:rsidRDefault="002F2BD0" w:rsidP="004A0B0A">
      <w:pPr>
        <w:pStyle w:val="BodyText"/>
        <w:spacing w:line="360" w:lineRule="auto"/>
        <w:jc w:val="both"/>
      </w:pPr>
    </w:p>
    <w:p w14:paraId="72E8FF62" w14:textId="77777777" w:rsidR="002F2BD0" w:rsidRDefault="002F2BD0" w:rsidP="004A0B0A">
      <w:pPr>
        <w:pStyle w:val="BodyText"/>
        <w:spacing w:line="360" w:lineRule="auto"/>
        <w:jc w:val="both"/>
      </w:pPr>
    </w:p>
    <w:p w14:paraId="0DAF82DD" w14:textId="77777777" w:rsidR="002F2BD0" w:rsidRDefault="002F2BD0" w:rsidP="004A0B0A">
      <w:pPr>
        <w:pStyle w:val="BodyText"/>
        <w:spacing w:line="360" w:lineRule="auto"/>
        <w:jc w:val="both"/>
      </w:pPr>
    </w:p>
    <w:p w14:paraId="17E10669" w14:textId="77777777" w:rsidR="002F2BD0" w:rsidRDefault="002F2BD0" w:rsidP="004A0B0A">
      <w:pPr>
        <w:pStyle w:val="BodyText"/>
        <w:spacing w:line="360" w:lineRule="auto"/>
        <w:jc w:val="both"/>
      </w:pPr>
    </w:p>
    <w:p w14:paraId="0A6A5347" w14:textId="77777777" w:rsidR="002F2BD0" w:rsidRDefault="002F2BD0" w:rsidP="004A0B0A">
      <w:pPr>
        <w:pStyle w:val="BodyText"/>
        <w:spacing w:line="360" w:lineRule="auto"/>
        <w:jc w:val="both"/>
      </w:pPr>
    </w:p>
    <w:p w14:paraId="05B6524A" w14:textId="77777777" w:rsidR="002F2BD0" w:rsidRDefault="002F2BD0" w:rsidP="004A0B0A">
      <w:pPr>
        <w:pStyle w:val="BodyText"/>
        <w:spacing w:line="360" w:lineRule="auto"/>
        <w:jc w:val="both"/>
      </w:pPr>
    </w:p>
    <w:p w14:paraId="4176878F" w14:textId="77777777" w:rsidR="002F2BD0" w:rsidRDefault="002F2BD0" w:rsidP="004A0B0A">
      <w:pPr>
        <w:pStyle w:val="BodyText"/>
        <w:spacing w:line="360" w:lineRule="auto"/>
        <w:jc w:val="both"/>
      </w:pPr>
    </w:p>
    <w:p w14:paraId="2AA8064D" w14:textId="77777777" w:rsidR="002F2BD0" w:rsidRDefault="002F2BD0" w:rsidP="004A0B0A">
      <w:pPr>
        <w:pStyle w:val="BodyText"/>
        <w:spacing w:line="360" w:lineRule="auto"/>
        <w:jc w:val="both"/>
      </w:pPr>
    </w:p>
    <w:p w14:paraId="15AD2EE5" w14:textId="77777777" w:rsidR="002F2BD0" w:rsidRDefault="002F2BD0" w:rsidP="004A0B0A">
      <w:pPr>
        <w:pStyle w:val="BodyText"/>
        <w:spacing w:line="360" w:lineRule="auto"/>
        <w:jc w:val="both"/>
      </w:pPr>
    </w:p>
    <w:p w14:paraId="6FE5AE5E" w14:textId="77777777" w:rsidR="00E27994" w:rsidRDefault="00E27994" w:rsidP="004A0B0A">
      <w:pPr>
        <w:pStyle w:val="BodyText"/>
        <w:spacing w:line="360" w:lineRule="auto"/>
        <w:jc w:val="both"/>
      </w:pPr>
    </w:p>
    <w:p w14:paraId="37D5CC4F" w14:textId="77777777" w:rsidR="00E27994" w:rsidRDefault="00E27994" w:rsidP="004A0B0A">
      <w:pPr>
        <w:pStyle w:val="BodyText"/>
        <w:spacing w:line="360" w:lineRule="auto"/>
        <w:jc w:val="both"/>
      </w:pPr>
    </w:p>
    <w:p w14:paraId="200BBD2E" w14:textId="318BE1E2" w:rsidR="00E27994" w:rsidRDefault="00E27994" w:rsidP="004A0B0A">
      <w:pPr>
        <w:pStyle w:val="Heading1"/>
        <w:spacing w:before="78" w:line="360" w:lineRule="auto"/>
        <w:ind w:left="2621" w:right="2916" w:firstLine="1469"/>
        <w:jc w:val="both"/>
      </w:pPr>
      <w:r>
        <w:t>BABIII.</w:t>
      </w:r>
      <w:r>
        <w:rPr>
          <w:spacing w:val="40"/>
        </w:rPr>
        <w:t xml:space="preserve"> </w:t>
      </w:r>
      <w:r>
        <w:t>GAMBARAN</w:t>
      </w:r>
      <w:r>
        <w:rPr>
          <w:spacing w:val="-13"/>
        </w:rPr>
        <w:t xml:space="preserve"> </w:t>
      </w:r>
      <w:r>
        <w:t>UMUM</w:t>
      </w:r>
      <w:r>
        <w:rPr>
          <w:spacing w:val="-5"/>
        </w:rPr>
        <w:t xml:space="preserve"> </w:t>
      </w:r>
      <w:r>
        <w:t>LOKASI</w:t>
      </w:r>
      <w:r>
        <w:rPr>
          <w:spacing w:val="-13"/>
        </w:rPr>
        <w:t xml:space="preserve"> </w:t>
      </w:r>
      <w:r>
        <w:t>PKP</w:t>
      </w:r>
    </w:p>
    <w:p w14:paraId="361591AB" w14:textId="7849DFD3" w:rsidR="002F2BD0" w:rsidRPr="002F2BD0" w:rsidRDefault="002F2BD0" w:rsidP="004A0B0A">
      <w:pPr>
        <w:pStyle w:val="BodyText"/>
        <w:spacing w:line="360" w:lineRule="auto"/>
        <w:jc w:val="both"/>
        <w:rPr>
          <w:b/>
          <w:bCs/>
          <w:lang w:val="en-ID"/>
        </w:rPr>
      </w:pPr>
    </w:p>
    <w:p w14:paraId="7482290E" w14:textId="7FEE49A8" w:rsidR="002F2BD0" w:rsidRDefault="002F2BD0" w:rsidP="004A0B0A">
      <w:pPr>
        <w:pStyle w:val="BodyText"/>
        <w:numPr>
          <w:ilvl w:val="0"/>
          <w:numId w:val="20"/>
        </w:numPr>
        <w:spacing w:line="360" w:lineRule="auto"/>
        <w:jc w:val="both"/>
        <w:rPr>
          <w:lang w:val="en-ID"/>
        </w:rPr>
      </w:pPr>
      <w:proofErr w:type="spellStart"/>
      <w:r w:rsidRPr="002F2BD0">
        <w:rPr>
          <w:b/>
          <w:bCs/>
          <w:lang w:val="en-ID"/>
        </w:rPr>
        <w:t>Letak</w:t>
      </w:r>
      <w:proofErr w:type="spellEnd"/>
      <w:r w:rsidRPr="002F2BD0">
        <w:rPr>
          <w:b/>
          <w:bCs/>
          <w:lang w:val="en-ID"/>
        </w:rPr>
        <w:t xml:space="preserve"> dan </w:t>
      </w:r>
      <w:proofErr w:type="spellStart"/>
      <w:r w:rsidRPr="002F2BD0">
        <w:rPr>
          <w:b/>
          <w:bCs/>
          <w:lang w:val="en-ID"/>
        </w:rPr>
        <w:t>Topografi</w:t>
      </w:r>
      <w:proofErr w:type="spellEnd"/>
      <w:r w:rsidRPr="002F2BD0">
        <w:rPr>
          <w:lang w:val="en-ID"/>
        </w:rPr>
        <w:br/>
        <w:t xml:space="preserve">Kantor Camat </w:t>
      </w:r>
      <w:proofErr w:type="spellStart"/>
      <w:r w:rsidRPr="002F2BD0">
        <w:rPr>
          <w:lang w:val="en-ID"/>
        </w:rPr>
        <w:t>Padangsidimpuan</w:t>
      </w:r>
      <w:proofErr w:type="spellEnd"/>
      <w:r w:rsidRPr="002F2BD0">
        <w:rPr>
          <w:lang w:val="en-ID"/>
        </w:rPr>
        <w:t xml:space="preserve"> Utara </w:t>
      </w:r>
      <w:proofErr w:type="spellStart"/>
      <w:r w:rsidRPr="002F2BD0">
        <w:rPr>
          <w:lang w:val="en-ID"/>
        </w:rPr>
        <w:t>terletak</w:t>
      </w:r>
      <w:proofErr w:type="spellEnd"/>
      <w:r w:rsidRPr="002F2BD0">
        <w:rPr>
          <w:lang w:val="en-ID"/>
        </w:rPr>
        <w:t xml:space="preserve"> di </w:t>
      </w:r>
      <w:proofErr w:type="spellStart"/>
      <w:r w:rsidRPr="002F2BD0">
        <w:rPr>
          <w:lang w:val="en-ID"/>
        </w:rPr>
        <w:t>pusat</w:t>
      </w:r>
      <w:proofErr w:type="spellEnd"/>
      <w:r w:rsidRPr="002F2BD0">
        <w:rPr>
          <w:lang w:val="en-ID"/>
        </w:rPr>
        <w:t xml:space="preserve"> </w:t>
      </w:r>
      <w:proofErr w:type="spellStart"/>
      <w:r w:rsidRPr="002F2BD0">
        <w:rPr>
          <w:lang w:val="en-ID"/>
        </w:rPr>
        <w:t>Kecamatan</w:t>
      </w:r>
      <w:proofErr w:type="spellEnd"/>
      <w:r w:rsidRPr="002F2BD0">
        <w:rPr>
          <w:lang w:val="en-ID"/>
        </w:rPr>
        <w:t xml:space="preserve"> </w:t>
      </w:r>
      <w:proofErr w:type="spellStart"/>
      <w:r w:rsidRPr="002F2BD0">
        <w:rPr>
          <w:lang w:val="en-ID"/>
        </w:rPr>
        <w:t>Padangsidimpuan</w:t>
      </w:r>
      <w:proofErr w:type="spellEnd"/>
      <w:r w:rsidRPr="002F2BD0">
        <w:rPr>
          <w:lang w:val="en-ID"/>
        </w:rPr>
        <w:t xml:space="preserve"> Utara, Kota </w:t>
      </w:r>
      <w:proofErr w:type="spellStart"/>
      <w:r w:rsidRPr="002F2BD0">
        <w:rPr>
          <w:lang w:val="en-ID"/>
        </w:rPr>
        <w:t>Padangsidimpuan</w:t>
      </w:r>
      <w:proofErr w:type="spellEnd"/>
      <w:r w:rsidRPr="002F2BD0">
        <w:rPr>
          <w:lang w:val="en-ID"/>
        </w:rPr>
        <w:t xml:space="preserve">, </w:t>
      </w:r>
      <w:proofErr w:type="spellStart"/>
      <w:r w:rsidRPr="002F2BD0">
        <w:rPr>
          <w:lang w:val="en-ID"/>
        </w:rPr>
        <w:t>Provinsi</w:t>
      </w:r>
      <w:proofErr w:type="spellEnd"/>
      <w:r w:rsidRPr="002F2BD0">
        <w:rPr>
          <w:lang w:val="en-ID"/>
        </w:rPr>
        <w:t xml:space="preserve"> Sumatera Utara. </w:t>
      </w:r>
      <w:proofErr w:type="spellStart"/>
      <w:r w:rsidRPr="002F2BD0">
        <w:rPr>
          <w:lang w:val="en-ID"/>
        </w:rPr>
        <w:t>Secara</w:t>
      </w:r>
      <w:proofErr w:type="spellEnd"/>
      <w:r w:rsidRPr="002F2BD0">
        <w:rPr>
          <w:lang w:val="en-ID"/>
        </w:rPr>
        <w:t xml:space="preserve"> </w:t>
      </w:r>
      <w:proofErr w:type="spellStart"/>
      <w:r w:rsidRPr="002F2BD0">
        <w:rPr>
          <w:lang w:val="en-ID"/>
        </w:rPr>
        <w:t>geografis</w:t>
      </w:r>
      <w:proofErr w:type="spellEnd"/>
      <w:r w:rsidRPr="002F2BD0">
        <w:rPr>
          <w:lang w:val="en-ID"/>
        </w:rPr>
        <w:t xml:space="preserve">, wilayah </w:t>
      </w:r>
      <w:proofErr w:type="spellStart"/>
      <w:r w:rsidRPr="002F2BD0">
        <w:rPr>
          <w:lang w:val="en-ID"/>
        </w:rPr>
        <w:t>kecamatan</w:t>
      </w:r>
      <w:proofErr w:type="spellEnd"/>
      <w:r w:rsidRPr="002F2BD0">
        <w:rPr>
          <w:lang w:val="en-ID"/>
        </w:rPr>
        <w:t xml:space="preserve"> </w:t>
      </w:r>
      <w:proofErr w:type="spellStart"/>
      <w:r w:rsidRPr="002F2BD0">
        <w:rPr>
          <w:lang w:val="en-ID"/>
        </w:rPr>
        <w:t>ini</w:t>
      </w:r>
      <w:proofErr w:type="spellEnd"/>
      <w:r w:rsidRPr="002F2BD0">
        <w:rPr>
          <w:lang w:val="en-ID"/>
        </w:rPr>
        <w:t xml:space="preserve"> </w:t>
      </w:r>
      <w:proofErr w:type="spellStart"/>
      <w:r w:rsidRPr="002F2BD0">
        <w:rPr>
          <w:lang w:val="en-ID"/>
        </w:rPr>
        <w:t>berada</w:t>
      </w:r>
      <w:proofErr w:type="spellEnd"/>
      <w:r w:rsidRPr="002F2BD0">
        <w:rPr>
          <w:lang w:val="en-ID"/>
        </w:rPr>
        <w:t xml:space="preserve"> di </w:t>
      </w:r>
      <w:proofErr w:type="spellStart"/>
      <w:r w:rsidRPr="002F2BD0">
        <w:rPr>
          <w:lang w:val="en-ID"/>
        </w:rPr>
        <w:t>dataran</w:t>
      </w:r>
      <w:proofErr w:type="spellEnd"/>
      <w:r w:rsidRPr="002F2BD0">
        <w:rPr>
          <w:lang w:val="en-ID"/>
        </w:rPr>
        <w:t xml:space="preserve"> </w:t>
      </w:r>
      <w:proofErr w:type="spellStart"/>
      <w:r w:rsidRPr="002F2BD0">
        <w:rPr>
          <w:lang w:val="en-ID"/>
        </w:rPr>
        <w:t>rendah</w:t>
      </w:r>
      <w:proofErr w:type="spellEnd"/>
      <w:r w:rsidRPr="002F2BD0">
        <w:rPr>
          <w:lang w:val="en-ID"/>
        </w:rPr>
        <w:t xml:space="preserve"> </w:t>
      </w:r>
      <w:proofErr w:type="spellStart"/>
      <w:r w:rsidRPr="002F2BD0">
        <w:rPr>
          <w:lang w:val="en-ID"/>
        </w:rPr>
        <w:t>dengan</w:t>
      </w:r>
      <w:proofErr w:type="spellEnd"/>
      <w:r w:rsidRPr="002F2BD0">
        <w:rPr>
          <w:lang w:val="en-ID"/>
        </w:rPr>
        <w:t xml:space="preserve"> </w:t>
      </w:r>
      <w:proofErr w:type="spellStart"/>
      <w:r w:rsidRPr="002F2BD0">
        <w:rPr>
          <w:lang w:val="en-ID"/>
        </w:rPr>
        <w:t>kontur</w:t>
      </w:r>
      <w:proofErr w:type="spellEnd"/>
      <w:r w:rsidRPr="002F2BD0">
        <w:rPr>
          <w:lang w:val="en-ID"/>
        </w:rPr>
        <w:t xml:space="preserve"> </w:t>
      </w:r>
      <w:proofErr w:type="spellStart"/>
      <w:r w:rsidRPr="002F2BD0">
        <w:rPr>
          <w:lang w:val="en-ID"/>
        </w:rPr>
        <w:t>tanah</w:t>
      </w:r>
      <w:proofErr w:type="spellEnd"/>
      <w:r w:rsidRPr="002F2BD0">
        <w:rPr>
          <w:lang w:val="en-ID"/>
        </w:rPr>
        <w:t xml:space="preserve"> yang </w:t>
      </w:r>
      <w:proofErr w:type="spellStart"/>
      <w:r w:rsidRPr="002F2BD0">
        <w:rPr>
          <w:lang w:val="en-ID"/>
        </w:rPr>
        <w:t>relatif</w:t>
      </w:r>
      <w:proofErr w:type="spellEnd"/>
      <w:r w:rsidRPr="002F2BD0">
        <w:rPr>
          <w:lang w:val="en-ID"/>
        </w:rPr>
        <w:t xml:space="preserve"> </w:t>
      </w:r>
      <w:proofErr w:type="spellStart"/>
      <w:r w:rsidRPr="002F2BD0">
        <w:rPr>
          <w:lang w:val="en-ID"/>
        </w:rPr>
        <w:t>datar</w:t>
      </w:r>
      <w:proofErr w:type="spellEnd"/>
      <w:r w:rsidRPr="002F2BD0">
        <w:rPr>
          <w:lang w:val="en-ID"/>
        </w:rPr>
        <w:t xml:space="preserve"> dan </w:t>
      </w:r>
      <w:proofErr w:type="spellStart"/>
      <w:r w:rsidRPr="002F2BD0">
        <w:rPr>
          <w:lang w:val="en-ID"/>
        </w:rPr>
        <w:t>stabil</w:t>
      </w:r>
      <w:proofErr w:type="spellEnd"/>
      <w:r w:rsidRPr="002F2BD0">
        <w:rPr>
          <w:lang w:val="en-ID"/>
        </w:rPr>
        <w:t xml:space="preserve">, </w:t>
      </w:r>
      <w:proofErr w:type="spellStart"/>
      <w:r w:rsidRPr="002F2BD0">
        <w:rPr>
          <w:lang w:val="en-ID"/>
        </w:rPr>
        <w:t>sehingga</w:t>
      </w:r>
      <w:proofErr w:type="spellEnd"/>
      <w:r w:rsidRPr="002F2BD0">
        <w:rPr>
          <w:lang w:val="en-ID"/>
        </w:rPr>
        <w:t xml:space="preserve"> </w:t>
      </w:r>
      <w:proofErr w:type="spellStart"/>
      <w:r w:rsidRPr="002F2BD0">
        <w:rPr>
          <w:lang w:val="en-ID"/>
        </w:rPr>
        <w:t>memudahkan</w:t>
      </w:r>
      <w:proofErr w:type="spellEnd"/>
      <w:r w:rsidRPr="002F2BD0">
        <w:rPr>
          <w:lang w:val="en-ID"/>
        </w:rPr>
        <w:t xml:space="preserve"> </w:t>
      </w:r>
      <w:proofErr w:type="spellStart"/>
      <w:r w:rsidRPr="002F2BD0">
        <w:rPr>
          <w:lang w:val="en-ID"/>
        </w:rPr>
        <w:t>pembangunan</w:t>
      </w:r>
      <w:proofErr w:type="spellEnd"/>
      <w:r w:rsidRPr="002F2BD0">
        <w:rPr>
          <w:lang w:val="en-ID"/>
        </w:rPr>
        <w:t xml:space="preserve"> </w:t>
      </w:r>
      <w:proofErr w:type="spellStart"/>
      <w:r w:rsidRPr="002F2BD0">
        <w:rPr>
          <w:lang w:val="en-ID"/>
        </w:rPr>
        <w:t>infrastruktur</w:t>
      </w:r>
      <w:proofErr w:type="spellEnd"/>
      <w:r w:rsidRPr="002F2BD0">
        <w:rPr>
          <w:lang w:val="en-ID"/>
        </w:rPr>
        <w:t xml:space="preserve">, </w:t>
      </w:r>
      <w:proofErr w:type="spellStart"/>
      <w:r w:rsidRPr="002F2BD0">
        <w:rPr>
          <w:lang w:val="en-ID"/>
        </w:rPr>
        <w:t>transportasi</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aksesibilitas</w:t>
      </w:r>
      <w:proofErr w:type="spellEnd"/>
      <w:r w:rsidRPr="002F2BD0">
        <w:rPr>
          <w:lang w:val="en-ID"/>
        </w:rPr>
        <w:t xml:space="preserve"> </w:t>
      </w:r>
      <w:proofErr w:type="spellStart"/>
      <w:r w:rsidRPr="002F2BD0">
        <w:rPr>
          <w:lang w:val="en-ID"/>
        </w:rPr>
        <w:t>bagi</w:t>
      </w:r>
      <w:proofErr w:type="spellEnd"/>
      <w:r w:rsidRPr="002F2BD0">
        <w:rPr>
          <w:lang w:val="en-ID"/>
        </w:rPr>
        <w:t xml:space="preserve"> </w:t>
      </w:r>
      <w:proofErr w:type="spellStart"/>
      <w:r w:rsidRPr="002F2BD0">
        <w:rPr>
          <w:lang w:val="en-ID"/>
        </w:rPr>
        <w:t>masyarakat</w:t>
      </w:r>
      <w:proofErr w:type="spellEnd"/>
      <w:r w:rsidRPr="002F2BD0">
        <w:rPr>
          <w:lang w:val="en-ID"/>
        </w:rPr>
        <w:t xml:space="preserve">. </w:t>
      </w:r>
      <w:proofErr w:type="spellStart"/>
      <w:r w:rsidRPr="002F2BD0">
        <w:rPr>
          <w:lang w:val="en-ID"/>
        </w:rPr>
        <w:t>Lingkungan</w:t>
      </w:r>
      <w:proofErr w:type="spellEnd"/>
      <w:r w:rsidRPr="002F2BD0">
        <w:rPr>
          <w:lang w:val="en-ID"/>
        </w:rPr>
        <w:t xml:space="preserve"> </w:t>
      </w:r>
      <w:proofErr w:type="spellStart"/>
      <w:r w:rsidRPr="002F2BD0">
        <w:rPr>
          <w:lang w:val="en-ID"/>
        </w:rPr>
        <w:t>sekitar</w:t>
      </w:r>
      <w:proofErr w:type="spellEnd"/>
      <w:r w:rsidRPr="002F2BD0">
        <w:rPr>
          <w:lang w:val="en-ID"/>
        </w:rPr>
        <w:t xml:space="preserve"> </w:t>
      </w:r>
      <w:proofErr w:type="spellStart"/>
      <w:r w:rsidRPr="002F2BD0">
        <w:rPr>
          <w:lang w:val="en-ID"/>
        </w:rPr>
        <w:t>kantor</w:t>
      </w:r>
      <w:proofErr w:type="spellEnd"/>
      <w:r w:rsidRPr="002F2BD0">
        <w:rPr>
          <w:lang w:val="en-ID"/>
        </w:rPr>
        <w:t xml:space="preserve"> </w:t>
      </w:r>
      <w:proofErr w:type="spellStart"/>
      <w:r w:rsidRPr="002F2BD0">
        <w:rPr>
          <w:lang w:val="en-ID"/>
        </w:rPr>
        <w:t>camat</w:t>
      </w:r>
      <w:proofErr w:type="spellEnd"/>
      <w:r w:rsidRPr="002F2BD0">
        <w:rPr>
          <w:lang w:val="en-ID"/>
        </w:rPr>
        <w:t xml:space="preserve"> </w:t>
      </w:r>
      <w:proofErr w:type="spellStart"/>
      <w:r w:rsidRPr="002F2BD0">
        <w:rPr>
          <w:lang w:val="en-ID"/>
        </w:rPr>
        <w:t>didominasi</w:t>
      </w:r>
      <w:proofErr w:type="spellEnd"/>
      <w:r w:rsidRPr="002F2BD0">
        <w:rPr>
          <w:lang w:val="en-ID"/>
        </w:rPr>
        <w:t xml:space="preserve"> area </w:t>
      </w:r>
      <w:proofErr w:type="spellStart"/>
      <w:r w:rsidRPr="002F2BD0">
        <w:rPr>
          <w:lang w:val="en-ID"/>
        </w:rPr>
        <w:t>perumahan</w:t>
      </w:r>
      <w:proofErr w:type="spellEnd"/>
      <w:r w:rsidRPr="002F2BD0">
        <w:rPr>
          <w:lang w:val="en-ID"/>
        </w:rPr>
        <w:t xml:space="preserve">, </w:t>
      </w:r>
      <w:proofErr w:type="spellStart"/>
      <w:r w:rsidRPr="002F2BD0">
        <w:rPr>
          <w:lang w:val="en-ID"/>
        </w:rPr>
        <w:t>pusat</w:t>
      </w:r>
      <w:proofErr w:type="spellEnd"/>
      <w:r w:rsidRPr="002F2BD0">
        <w:rPr>
          <w:lang w:val="en-ID"/>
        </w:rPr>
        <w:t xml:space="preserve"> </w:t>
      </w:r>
      <w:proofErr w:type="spellStart"/>
      <w:r w:rsidRPr="002F2BD0">
        <w:rPr>
          <w:lang w:val="en-ID"/>
        </w:rPr>
        <w:t>kegiatan</w:t>
      </w:r>
      <w:proofErr w:type="spellEnd"/>
      <w:r w:rsidRPr="002F2BD0">
        <w:rPr>
          <w:lang w:val="en-ID"/>
        </w:rPr>
        <w:t xml:space="preserve"> </w:t>
      </w:r>
      <w:proofErr w:type="spellStart"/>
      <w:r w:rsidRPr="002F2BD0">
        <w:rPr>
          <w:lang w:val="en-ID"/>
        </w:rPr>
        <w:t>perdagangan</w:t>
      </w:r>
      <w:proofErr w:type="spellEnd"/>
      <w:r w:rsidRPr="002F2BD0">
        <w:rPr>
          <w:lang w:val="en-ID"/>
        </w:rPr>
        <w:t xml:space="preserve">, dan </w:t>
      </w:r>
      <w:proofErr w:type="spellStart"/>
      <w:r w:rsidRPr="002F2BD0">
        <w:rPr>
          <w:lang w:val="en-ID"/>
        </w:rPr>
        <w:t>fasilitas</w:t>
      </w:r>
      <w:proofErr w:type="spellEnd"/>
      <w:r w:rsidRPr="002F2BD0">
        <w:rPr>
          <w:lang w:val="en-ID"/>
        </w:rPr>
        <w:t xml:space="preserve"> </w:t>
      </w:r>
      <w:proofErr w:type="spellStart"/>
      <w:r w:rsidRPr="002F2BD0">
        <w:rPr>
          <w:lang w:val="en-ID"/>
        </w:rPr>
        <w:t>umum</w:t>
      </w:r>
      <w:proofErr w:type="spellEnd"/>
      <w:r w:rsidRPr="002F2BD0">
        <w:rPr>
          <w:lang w:val="en-ID"/>
        </w:rPr>
        <w:t xml:space="preserve"> </w:t>
      </w:r>
      <w:proofErr w:type="spellStart"/>
      <w:r w:rsidRPr="002F2BD0">
        <w:rPr>
          <w:lang w:val="en-ID"/>
        </w:rPr>
        <w:t>lainnya</w:t>
      </w:r>
      <w:proofErr w:type="spellEnd"/>
      <w:r w:rsidRPr="002F2BD0">
        <w:rPr>
          <w:lang w:val="en-ID"/>
        </w:rPr>
        <w:t xml:space="preserve"> </w:t>
      </w:r>
      <w:proofErr w:type="spellStart"/>
      <w:r w:rsidRPr="002F2BD0">
        <w:rPr>
          <w:lang w:val="en-ID"/>
        </w:rPr>
        <w:t>seperti</w:t>
      </w:r>
      <w:proofErr w:type="spellEnd"/>
      <w:r w:rsidRPr="002F2BD0">
        <w:rPr>
          <w:lang w:val="en-ID"/>
        </w:rPr>
        <w:t xml:space="preserve"> pasar, </w:t>
      </w:r>
      <w:proofErr w:type="spellStart"/>
      <w:r w:rsidRPr="002F2BD0">
        <w:rPr>
          <w:lang w:val="en-ID"/>
        </w:rPr>
        <w:t>sekolah</w:t>
      </w:r>
      <w:proofErr w:type="spellEnd"/>
      <w:r w:rsidRPr="002F2BD0">
        <w:rPr>
          <w:lang w:val="en-ID"/>
        </w:rPr>
        <w:t xml:space="preserve">, dan </w:t>
      </w:r>
      <w:proofErr w:type="spellStart"/>
      <w:r w:rsidRPr="002F2BD0">
        <w:rPr>
          <w:lang w:val="en-ID"/>
        </w:rPr>
        <w:t>pusat</w:t>
      </w:r>
      <w:proofErr w:type="spellEnd"/>
      <w:r w:rsidRPr="002F2BD0">
        <w:rPr>
          <w:lang w:val="en-ID"/>
        </w:rPr>
        <w:t xml:space="preserve"> </w:t>
      </w:r>
      <w:proofErr w:type="spellStart"/>
      <w:r w:rsidRPr="002F2BD0">
        <w:rPr>
          <w:lang w:val="en-ID"/>
        </w:rPr>
        <w:t>kesehatan</w:t>
      </w:r>
      <w:proofErr w:type="spellEnd"/>
      <w:r w:rsidRPr="002F2BD0">
        <w:rPr>
          <w:lang w:val="en-ID"/>
        </w:rPr>
        <w:t xml:space="preserve">. </w:t>
      </w:r>
      <w:proofErr w:type="spellStart"/>
      <w:r w:rsidRPr="002F2BD0">
        <w:rPr>
          <w:lang w:val="en-ID"/>
        </w:rPr>
        <w:t>Kondisi</w:t>
      </w:r>
      <w:proofErr w:type="spellEnd"/>
      <w:r w:rsidRPr="002F2BD0">
        <w:rPr>
          <w:lang w:val="en-ID"/>
        </w:rPr>
        <w:t xml:space="preserve"> </w:t>
      </w:r>
      <w:proofErr w:type="spellStart"/>
      <w:r w:rsidRPr="002F2BD0">
        <w:rPr>
          <w:lang w:val="en-ID"/>
        </w:rPr>
        <w:t>topografi</w:t>
      </w:r>
      <w:proofErr w:type="spellEnd"/>
      <w:r w:rsidRPr="002F2BD0">
        <w:rPr>
          <w:lang w:val="en-ID"/>
        </w:rPr>
        <w:t xml:space="preserve"> yang </w:t>
      </w:r>
      <w:proofErr w:type="spellStart"/>
      <w:r w:rsidRPr="002F2BD0">
        <w:rPr>
          <w:lang w:val="en-ID"/>
        </w:rPr>
        <w:t>datar</w:t>
      </w:r>
      <w:proofErr w:type="spellEnd"/>
      <w:r w:rsidRPr="002F2BD0">
        <w:rPr>
          <w:lang w:val="en-ID"/>
        </w:rPr>
        <w:t xml:space="preserve"> dan </w:t>
      </w:r>
      <w:proofErr w:type="spellStart"/>
      <w:r w:rsidRPr="002F2BD0">
        <w:rPr>
          <w:lang w:val="en-ID"/>
        </w:rPr>
        <w:t>strategis</w:t>
      </w:r>
      <w:proofErr w:type="spellEnd"/>
      <w:r w:rsidRPr="002F2BD0">
        <w:rPr>
          <w:lang w:val="en-ID"/>
        </w:rPr>
        <w:t xml:space="preserve"> </w:t>
      </w:r>
      <w:proofErr w:type="spellStart"/>
      <w:r w:rsidRPr="002F2BD0">
        <w:rPr>
          <w:lang w:val="en-ID"/>
        </w:rPr>
        <w:t>ini</w:t>
      </w:r>
      <w:proofErr w:type="spellEnd"/>
      <w:r w:rsidRPr="002F2BD0">
        <w:rPr>
          <w:lang w:val="en-ID"/>
        </w:rPr>
        <w:t xml:space="preserve"> </w:t>
      </w:r>
      <w:proofErr w:type="spellStart"/>
      <w:r w:rsidRPr="002F2BD0">
        <w:rPr>
          <w:lang w:val="en-ID"/>
        </w:rPr>
        <w:t>menjadikan</w:t>
      </w:r>
      <w:proofErr w:type="spellEnd"/>
      <w:r w:rsidRPr="002F2BD0">
        <w:rPr>
          <w:lang w:val="en-ID"/>
        </w:rPr>
        <w:t xml:space="preserve"> </w:t>
      </w:r>
      <w:proofErr w:type="spellStart"/>
      <w:r w:rsidRPr="002F2BD0">
        <w:rPr>
          <w:lang w:val="en-ID"/>
        </w:rPr>
        <w:t>kantor</w:t>
      </w:r>
      <w:proofErr w:type="spellEnd"/>
      <w:r w:rsidRPr="002F2BD0">
        <w:rPr>
          <w:lang w:val="en-ID"/>
        </w:rPr>
        <w:t xml:space="preserve"> </w:t>
      </w:r>
      <w:proofErr w:type="spellStart"/>
      <w:r w:rsidRPr="002F2BD0">
        <w:rPr>
          <w:lang w:val="en-ID"/>
        </w:rPr>
        <w:t>camat</w:t>
      </w:r>
      <w:proofErr w:type="spellEnd"/>
      <w:r w:rsidRPr="002F2BD0">
        <w:rPr>
          <w:lang w:val="en-ID"/>
        </w:rPr>
        <w:t xml:space="preserve"> </w:t>
      </w:r>
      <w:proofErr w:type="spellStart"/>
      <w:r w:rsidRPr="002F2BD0">
        <w:rPr>
          <w:lang w:val="en-ID"/>
        </w:rPr>
        <w:t>mudah</w:t>
      </w:r>
      <w:proofErr w:type="spellEnd"/>
      <w:r w:rsidRPr="002F2BD0">
        <w:rPr>
          <w:lang w:val="en-ID"/>
        </w:rPr>
        <w:t xml:space="preserve"> </w:t>
      </w:r>
      <w:proofErr w:type="spellStart"/>
      <w:r w:rsidRPr="002F2BD0">
        <w:rPr>
          <w:lang w:val="en-ID"/>
        </w:rPr>
        <w:t>dijangkau</w:t>
      </w:r>
      <w:proofErr w:type="spellEnd"/>
      <w:r w:rsidRPr="002F2BD0">
        <w:rPr>
          <w:lang w:val="en-ID"/>
        </w:rPr>
        <w:t xml:space="preserve"> oleh </w:t>
      </w:r>
      <w:proofErr w:type="spellStart"/>
      <w:r w:rsidRPr="002F2BD0">
        <w:rPr>
          <w:lang w:val="en-ID"/>
        </w:rPr>
        <w:t>warga</w:t>
      </w:r>
      <w:proofErr w:type="spellEnd"/>
      <w:r w:rsidRPr="002F2BD0">
        <w:rPr>
          <w:lang w:val="en-ID"/>
        </w:rPr>
        <w:t xml:space="preserve"> </w:t>
      </w:r>
      <w:proofErr w:type="spellStart"/>
      <w:r w:rsidRPr="002F2BD0">
        <w:rPr>
          <w:lang w:val="en-ID"/>
        </w:rPr>
        <w:t>dari</w:t>
      </w:r>
      <w:proofErr w:type="spellEnd"/>
      <w:r w:rsidRPr="002F2BD0">
        <w:rPr>
          <w:lang w:val="en-ID"/>
        </w:rPr>
        <w:t xml:space="preserve"> </w:t>
      </w:r>
      <w:proofErr w:type="spellStart"/>
      <w:r w:rsidRPr="002F2BD0">
        <w:rPr>
          <w:lang w:val="en-ID"/>
        </w:rPr>
        <w:t>berbagai</w:t>
      </w:r>
      <w:proofErr w:type="spellEnd"/>
      <w:r w:rsidRPr="002F2BD0">
        <w:rPr>
          <w:lang w:val="en-ID"/>
        </w:rPr>
        <w:t xml:space="preserve"> </w:t>
      </w:r>
      <w:proofErr w:type="spellStart"/>
      <w:r w:rsidRPr="002F2BD0">
        <w:rPr>
          <w:lang w:val="en-ID"/>
        </w:rPr>
        <w:t>kelurahan</w:t>
      </w:r>
      <w:proofErr w:type="spellEnd"/>
      <w:r w:rsidRPr="002F2BD0">
        <w:rPr>
          <w:lang w:val="en-ID"/>
        </w:rPr>
        <w:t xml:space="preserve"> yang </w:t>
      </w:r>
      <w:proofErr w:type="spellStart"/>
      <w:r w:rsidRPr="002F2BD0">
        <w:rPr>
          <w:lang w:val="en-ID"/>
        </w:rPr>
        <w:t>berada</w:t>
      </w:r>
      <w:proofErr w:type="spellEnd"/>
      <w:r w:rsidRPr="002F2BD0">
        <w:rPr>
          <w:lang w:val="en-ID"/>
        </w:rPr>
        <w:t xml:space="preserve"> </w:t>
      </w:r>
      <w:proofErr w:type="spellStart"/>
      <w:r w:rsidRPr="002F2BD0">
        <w:rPr>
          <w:lang w:val="en-ID"/>
        </w:rPr>
        <w:t>dalam</w:t>
      </w:r>
      <w:proofErr w:type="spellEnd"/>
      <w:r w:rsidRPr="002F2BD0">
        <w:rPr>
          <w:lang w:val="en-ID"/>
        </w:rPr>
        <w:t xml:space="preserve"> </w:t>
      </w:r>
      <w:proofErr w:type="spellStart"/>
      <w:r w:rsidRPr="002F2BD0">
        <w:rPr>
          <w:lang w:val="en-ID"/>
        </w:rPr>
        <w:t>wilayahnya</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mendukung</w:t>
      </w:r>
      <w:proofErr w:type="spellEnd"/>
      <w:r w:rsidRPr="002F2BD0">
        <w:rPr>
          <w:lang w:val="en-ID"/>
        </w:rPr>
        <w:t xml:space="preserve"> </w:t>
      </w:r>
      <w:proofErr w:type="spellStart"/>
      <w:r w:rsidRPr="002F2BD0">
        <w:rPr>
          <w:lang w:val="en-ID"/>
        </w:rPr>
        <w:t>pelaksanaan</w:t>
      </w:r>
      <w:proofErr w:type="spellEnd"/>
      <w:r w:rsidRPr="002F2BD0">
        <w:rPr>
          <w:lang w:val="en-ID"/>
        </w:rPr>
        <w:t xml:space="preserve"> </w:t>
      </w:r>
      <w:proofErr w:type="spellStart"/>
      <w:r w:rsidRPr="002F2BD0">
        <w:rPr>
          <w:lang w:val="en-ID"/>
        </w:rPr>
        <w:t>kegiatan</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dan </w:t>
      </w:r>
      <w:proofErr w:type="spellStart"/>
      <w:r w:rsidRPr="002F2BD0">
        <w:rPr>
          <w:lang w:val="en-ID"/>
        </w:rPr>
        <w:t>pelayanan</w:t>
      </w:r>
      <w:proofErr w:type="spellEnd"/>
      <w:r w:rsidRPr="002F2BD0">
        <w:rPr>
          <w:lang w:val="en-ID"/>
        </w:rPr>
        <w:t xml:space="preserve"> </w:t>
      </w:r>
      <w:proofErr w:type="spellStart"/>
      <w:r w:rsidRPr="002F2BD0">
        <w:rPr>
          <w:lang w:val="en-ID"/>
        </w:rPr>
        <w:t>publik</w:t>
      </w:r>
      <w:proofErr w:type="spellEnd"/>
      <w:r w:rsidRPr="002F2BD0">
        <w:rPr>
          <w:lang w:val="en-ID"/>
        </w:rPr>
        <w:t xml:space="preserve"> </w:t>
      </w:r>
      <w:proofErr w:type="spellStart"/>
      <w:r w:rsidRPr="002F2BD0">
        <w:rPr>
          <w:lang w:val="en-ID"/>
        </w:rPr>
        <w:t>secara</w:t>
      </w:r>
      <w:proofErr w:type="spellEnd"/>
      <w:r w:rsidRPr="002F2BD0">
        <w:rPr>
          <w:lang w:val="en-ID"/>
        </w:rPr>
        <w:t xml:space="preserve"> </w:t>
      </w:r>
      <w:proofErr w:type="spellStart"/>
      <w:r w:rsidRPr="002F2BD0">
        <w:rPr>
          <w:lang w:val="en-ID"/>
        </w:rPr>
        <w:t>efektif</w:t>
      </w:r>
      <w:proofErr w:type="spellEnd"/>
      <w:r w:rsidRPr="002F2BD0">
        <w:rPr>
          <w:lang w:val="en-ID"/>
        </w:rPr>
        <w:t>.</w:t>
      </w:r>
    </w:p>
    <w:p w14:paraId="72DF69E4" w14:textId="77777777" w:rsidR="002F2BD0" w:rsidRPr="002F2BD0" w:rsidRDefault="002F2BD0" w:rsidP="004A0B0A">
      <w:pPr>
        <w:pStyle w:val="BodyText"/>
        <w:spacing w:line="360" w:lineRule="auto"/>
        <w:ind w:left="720"/>
        <w:jc w:val="both"/>
        <w:rPr>
          <w:lang w:val="en-ID"/>
        </w:rPr>
      </w:pPr>
    </w:p>
    <w:p w14:paraId="406DF96B" w14:textId="72902CAE" w:rsidR="002F2BD0" w:rsidRDefault="002F2BD0" w:rsidP="004A0B0A">
      <w:pPr>
        <w:pStyle w:val="BodyText"/>
        <w:numPr>
          <w:ilvl w:val="0"/>
          <w:numId w:val="20"/>
        </w:numPr>
        <w:spacing w:line="360" w:lineRule="auto"/>
        <w:jc w:val="both"/>
        <w:rPr>
          <w:lang w:val="en-ID"/>
        </w:rPr>
      </w:pPr>
      <w:r w:rsidRPr="002F2BD0">
        <w:rPr>
          <w:b/>
          <w:bCs/>
          <w:lang w:val="en-ID"/>
        </w:rPr>
        <w:t xml:space="preserve">Jarak </w:t>
      </w:r>
      <w:proofErr w:type="spellStart"/>
      <w:r w:rsidRPr="002F2BD0">
        <w:rPr>
          <w:b/>
          <w:bCs/>
          <w:lang w:val="en-ID"/>
        </w:rPr>
        <w:t>dari</w:t>
      </w:r>
      <w:proofErr w:type="spellEnd"/>
      <w:r w:rsidRPr="002F2BD0">
        <w:rPr>
          <w:b/>
          <w:bCs/>
          <w:lang w:val="en-ID"/>
        </w:rPr>
        <w:t xml:space="preserve"> Kota </w:t>
      </w:r>
      <w:proofErr w:type="spellStart"/>
      <w:r w:rsidRPr="002F2BD0">
        <w:rPr>
          <w:b/>
          <w:bCs/>
          <w:lang w:val="en-ID"/>
        </w:rPr>
        <w:t>Kecamatan</w:t>
      </w:r>
      <w:proofErr w:type="spellEnd"/>
      <w:r w:rsidRPr="002F2BD0">
        <w:rPr>
          <w:b/>
          <w:bCs/>
          <w:lang w:val="en-ID"/>
        </w:rPr>
        <w:t>/</w:t>
      </w:r>
      <w:proofErr w:type="spellStart"/>
      <w:r w:rsidRPr="002F2BD0">
        <w:rPr>
          <w:b/>
          <w:bCs/>
          <w:lang w:val="en-ID"/>
        </w:rPr>
        <w:t>Kabupaten</w:t>
      </w:r>
      <w:proofErr w:type="spellEnd"/>
      <w:r w:rsidRPr="002F2BD0">
        <w:rPr>
          <w:lang w:val="en-ID"/>
        </w:rPr>
        <w:br/>
        <w:t xml:space="preserve">Kantor Camat </w:t>
      </w:r>
      <w:proofErr w:type="spellStart"/>
      <w:r w:rsidRPr="002F2BD0">
        <w:rPr>
          <w:lang w:val="en-ID"/>
        </w:rPr>
        <w:t>Padangsidimpuan</w:t>
      </w:r>
      <w:proofErr w:type="spellEnd"/>
      <w:r w:rsidRPr="002F2BD0">
        <w:rPr>
          <w:lang w:val="en-ID"/>
        </w:rPr>
        <w:t xml:space="preserve"> Utara </w:t>
      </w:r>
      <w:proofErr w:type="spellStart"/>
      <w:r w:rsidRPr="002F2BD0">
        <w:rPr>
          <w:lang w:val="en-ID"/>
        </w:rPr>
        <w:t>memiliki</w:t>
      </w:r>
      <w:proofErr w:type="spellEnd"/>
      <w:r w:rsidRPr="002F2BD0">
        <w:rPr>
          <w:lang w:val="en-ID"/>
        </w:rPr>
        <w:t xml:space="preserve"> </w:t>
      </w:r>
      <w:proofErr w:type="spellStart"/>
      <w:r w:rsidRPr="002F2BD0">
        <w:rPr>
          <w:lang w:val="en-ID"/>
        </w:rPr>
        <w:t>lokasi</w:t>
      </w:r>
      <w:proofErr w:type="spellEnd"/>
      <w:r w:rsidRPr="002F2BD0">
        <w:rPr>
          <w:lang w:val="en-ID"/>
        </w:rPr>
        <w:t xml:space="preserve"> yang sangat </w:t>
      </w:r>
      <w:proofErr w:type="spellStart"/>
      <w:r w:rsidRPr="002F2BD0">
        <w:rPr>
          <w:lang w:val="en-ID"/>
        </w:rPr>
        <w:t>strategis</w:t>
      </w:r>
      <w:proofErr w:type="spellEnd"/>
      <w:r w:rsidRPr="002F2BD0">
        <w:rPr>
          <w:lang w:val="en-ID"/>
        </w:rPr>
        <w:t xml:space="preserve"> </w:t>
      </w:r>
      <w:proofErr w:type="spellStart"/>
      <w:r w:rsidRPr="002F2BD0">
        <w:rPr>
          <w:lang w:val="en-ID"/>
        </w:rPr>
        <w:t>karena</w:t>
      </w:r>
      <w:proofErr w:type="spellEnd"/>
      <w:r w:rsidRPr="002F2BD0">
        <w:rPr>
          <w:lang w:val="en-ID"/>
        </w:rPr>
        <w:t xml:space="preserve"> </w:t>
      </w:r>
      <w:proofErr w:type="spellStart"/>
      <w:r w:rsidRPr="002F2BD0">
        <w:rPr>
          <w:lang w:val="en-ID"/>
        </w:rPr>
        <w:t>berjarak</w:t>
      </w:r>
      <w:proofErr w:type="spellEnd"/>
      <w:r w:rsidRPr="002F2BD0">
        <w:rPr>
          <w:lang w:val="en-ID"/>
        </w:rPr>
        <w:t xml:space="preserve"> </w:t>
      </w:r>
      <w:proofErr w:type="spellStart"/>
      <w:r w:rsidRPr="002F2BD0">
        <w:rPr>
          <w:lang w:val="en-ID"/>
        </w:rPr>
        <w:t>sekitar</w:t>
      </w:r>
      <w:proofErr w:type="spellEnd"/>
      <w:r w:rsidRPr="002F2BD0">
        <w:rPr>
          <w:lang w:val="en-ID"/>
        </w:rPr>
        <w:t xml:space="preserve"> 0–</w:t>
      </w:r>
      <w:proofErr w:type="gramStart"/>
      <w:r w:rsidRPr="002F2BD0">
        <w:rPr>
          <w:lang w:val="en-ID"/>
        </w:rPr>
        <w:t xml:space="preserve">5 </w:t>
      </w:r>
      <w:proofErr w:type="spellStart"/>
      <w:r w:rsidRPr="002F2BD0">
        <w:rPr>
          <w:lang w:val="en-ID"/>
        </w:rPr>
        <w:t>kilometer</w:t>
      </w:r>
      <w:proofErr w:type="spellEnd"/>
      <w:proofErr w:type="gramEnd"/>
      <w:r w:rsidRPr="002F2BD0">
        <w:rPr>
          <w:lang w:val="en-ID"/>
        </w:rPr>
        <w:t xml:space="preserve"> </w:t>
      </w:r>
      <w:proofErr w:type="spellStart"/>
      <w:r w:rsidRPr="002F2BD0">
        <w:rPr>
          <w:lang w:val="en-ID"/>
        </w:rPr>
        <w:t>dari</w:t>
      </w:r>
      <w:proofErr w:type="spellEnd"/>
      <w:r w:rsidRPr="002F2BD0">
        <w:rPr>
          <w:lang w:val="en-ID"/>
        </w:rPr>
        <w:t xml:space="preserve"> </w:t>
      </w:r>
      <w:proofErr w:type="spellStart"/>
      <w:r w:rsidRPr="002F2BD0">
        <w:rPr>
          <w:lang w:val="en-ID"/>
        </w:rPr>
        <w:t>pusat</w:t>
      </w:r>
      <w:proofErr w:type="spellEnd"/>
      <w:r w:rsidRPr="002F2BD0">
        <w:rPr>
          <w:lang w:val="en-ID"/>
        </w:rPr>
        <w:t xml:space="preserve"> Kota </w:t>
      </w:r>
      <w:proofErr w:type="spellStart"/>
      <w:r w:rsidRPr="002F2BD0">
        <w:rPr>
          <w:lang w:val="en-ID"/>
        </w:rPr>
        <w:t>Padangsidimpuan</w:t>
      </w:r>
      <w:proofErr w:type="spellEnd"/>
      <w:r w:rsidRPr="002F2BD0">
        <w:rPr>
          <w:lang w:val="en-ID"/>
        </w:rPr>
        <w:t xml:space="preserve">. Jarak yang </w:t>
      </w:r>
      <w:proofErr w:type="spellStart"/>
      <w:r w:rsidRPr="002F2BD0">
        <w:rPr>
          <w:lang w:val="en-ID"/>
        </w:rPr>
        <w:t>relatif</w:t>
      </w:r>
      <w:proofErr w:type="spellEnd"/>
      <w:r w:rsidRPr="002F2BD0">
        <w:rPr>
          <w:lang w:val="en-ID"/>
        </w:rPr>
        <w:t xml:space="preserve"> </w:t>
      </w:r>
      <w:proofErr w:type="spellStart"/>
      <w:r w:rsidRPr="002F2BD0">
        <w:rPr>
          <w:lang w:val="en-ID"/>
        </w:rPr>
        <w:t>dekat</w:t>
      </w:r>
      <w:proofErr w:type="spellEnd"/>
      <w:r w:rsidRPr="002F2BD0">
        <w:rPr>
          <w:lang w:val="en-ID"/>
        </w:rPr>
        <w:t xml:space="preserve"> </w:t>
      </w:r>
      <w:proofErr w:type="spellStart"/>
      <w:r w:rsidRPr="002F2BD0">
        <w:rPr>
          <w:lang w:val="en-ID"/>
        </w:rPr>
        <w:t>ini</w:t>
      </w:r>
      <w:proofErr w:type="spellEnd"/>
      <w:r w:rsidRPr="002F2BD0">
        <w:rPr>
          <w:lang w:val="en-ID"/>
        </w:rPr>
        <w:t xml:space="preserve"> </w:t>
      </w:r>
      <w:proofErr w:type="spellStart"/>
      <w:r w:rsidRPr="002F2BD0">
        <w:rPr>
          <w:lang w:val="en-ID"/>
        </w:rPr>
        <w:t>memudahkan</w:t>
      </w:r>
      <w:proofErr w:type="spellEnd"/>
      <w:r w:rsidRPr="002F2BD0">
        <w:rPr>
          <w:lang w:val="en-ID"/>
        </w:rPr>
        <w:t xml:space="preserve"> </w:t>
      </w:r>
      <w:proofErr w:type="spellStart"/>
      <w:r w:rsidRPr="002F2BD0">
        <w:rPr>
          <w:lang w:val="en-ID"/>
        </w:rPr>
        <w:t>akses</w:t>
      </w:r>
      <w:proofErr w:type="spellEnd"/>
      <w:r w:rsidRPr="002F2BD0">
        <w:rPr>
          <w:lang w:val="en-ID"/>
        </w:rPr>
        <w:t xml:space="preserve"> </w:t>
      </w:r>
      <w:proofErr w:type="spellStart"/>
      <w:r w:rsidRPr="002F2BD0">
        <w:rPr>
          <w:lang w:val="en-ID"/>
        </w:rPr>
        <w:t>warga</w:t>
      </w:r>
      <w:proofErr w:type="spellEnd"/>
      <w:r w:rsidRPr="002F2BD0">
        <w:rPr>
          <w:lang w:val="en-ID"/>
        </w:rPr>
        <w:t xml:space="preserve"> dan </w:t>
      </w:r>
      <w:proofErr w:type="spellStart"/>
      <w:r w:rsidRPr="002F2BD0">
        <w:rPr>
          <w:lang w:val="en-ID"/>
        </w:rPr>
        <w:t>aparat</w:t>
      </w:r>
      <w:proofErr w:type="spellEnd"/>
      <w:r w:rsidRPr="002F2BD0">
        <w:rPr>
          <w:lang w:val="en-ID"/>
        </w:rPr>
        <w:t xml:space="preserve"> </w:t>
      </w:r>
      <w:proofErr w:type="spellStart"/>
      <w:r w:rsidRPr="002F2BD0">
        <w:rPr>
          <w:lang w:val="en-ID"/>
        </w:rPr>
        <w:t>pemerintah</w:t>
      </w:r>
      <w:proofErr w:type="spellEnd"/>
      <w:r w:rsidRPr="002F2BD0">
        <w:rPr>
          <w:lang w:val="en-ID"/>
        </w:rPr>
        <w:t xml:space="preserve"> </w:t>
      </w:r>
      <w:proofErr w:type="spellStart"/>
      <w:r w:rsidRPr="002F2BD0">
        <w:rPr>
          <w:lang w:val="en-ID"/>
        </w:rPr>
        <w:t>kota</w:t>
      </w:r>
      <w:proofErr w:type="spellEnd"/>
      <w:r w:rsidRPr="002F2BD0">
        <w:rPr>
          <w:lang w:val="en-ID"/>
        </w:rPr>
        <w:t xml:space="preserve"> </w:t>
      </w:r>
      <w:proofErr w:type="spellStart"/>
      <w:r w:rsidRPr="002F2BD0">
        <w:rPr>
          <w:lang w:val="en-ID"/>
        </w:rPr>
        <w:t>untuk</w:t>
      </w:r>
      <w:proofErr w:type="spellEnd"/>
      <w:r w:rsidRPr="002F2BD0">
        <w:rPr>
          <w:lang w:val="en-ID"/>
        </w:rPr>
        <w:t xml:space="preserve"> </w:t>
      </w:r>
      <w:proofErr w:type="spellStart"/>
      <w:r w:rsidRPr="002F2BD0">
        <w:rPr>
          <w:lang w:val="en-ID"/>
        </w:rPr>
        <w:t>berkoordinasi</w:t>
      </w:r>
      <w:proofErr w:type="spellEnd"/>
      <w:r w:rsidRPr="002F2BD0">
        <w:rPr>
          <w:lang w:val="en-ID"/>
        </w:rPr>
        <w:t xml:space="preserve"> dan </w:t>
      </w:r>
      <w:proofErr w:type="spellStart"/>
      <w:r w:rsidRPr="002F2BD0">
        <w:rPr>
          <w:lang w:val="en-ID"/>
        </w:rPr>
        <w:t>melakukan</w:t>
      </w:r>
      <w:proofErr w:type="spellEnd"/>
      <w:r w:rsidRPr="002F2BD0">
        <w:rPr>
          <w:lang w:val="en-ID"/>
        </w:rPr>
        <w:t xml:space="preserve"> </w:t>
      </w:r>
      <w:proofErr w:type="spellStart"/>
      <w:r w:rsidRPr="002F2BD0">
        <w:rPr>
          <w:lang w:val="en-ID"/>
        </w:rPr>
        <w:t>kunjungan</w:t>
      </w:r>
      <w:proofErr w:type="spellEnd"/>
      <w:r w:rsidRPr="002F2BD0">
        <w:rPr>
          <w:lang w:val="en-ID"/>
        </w:rPr>
        <w:t xml:space="preserve"> </w:t>
      </w:r>
      <w:proofErr w:type="spellStart"/>
      <w:r w:rsidRPr="002F2BD0">
        <w:rPr>
          <w:lang w:val="en-ID"/>
        </w:rPr>
        <w:t>dinas</w:t>
      </w:r>
      <w:proofErr w:type="spellEnd"/>
      <w:r w:rsidRPr="002F2BD0">
        <w:rPr>
          <w:lang w:val="en-ID"/>
        </w:rPr>
        <w:t xml:space="preserve">. </w:t>
      </w:r>
      <w:proofErr w:type="spellStart"/>
      <w:r w:rsidRPr="002F2BD0">
        <w:rPr>
          <w:lang w:val="en-ID"/>
        </w:rPr>
        <w:t>Kedekatan</w:t>
      </w:r>
      <w:proofErr w:type="spellEnd"/>
      <w:r w:rsidRPr="002F2BD0">
        <w:rPr>
          <w:lang w:val="en-ID"/>
        </w:rPr>
        <w:t xml:space="preserve"> </w:t>
      </w:r>
      <w:proofErr w:type="spellStart"/>
      <w:r w:rsidRPr="002F2BD0">
        <w:rPr>
          <w:lang w:val="en-ID"/>
        </w:rPr>
        <w:t>dengan</w:t>
      </w:r>
      <w:proofErr w:type="spellEnd"/>
      <w:r w:rsidRPr="002F2BD0">
        <w:rPr>
          <w:lang w:val="en-ID"/>
        </w:rPr>
        <w:t xml:space="preserve"> </w:t>
      </w:r>
      <w:proofErr w:type="spellStart"/>
      <w:r w:rsidRPr="002F2BD0">
        <w:rPr>
          <w:lang w:val="en-ID"/>
        </w:rPr>
        <w:t>pusat</w:t>
      </w:r>
      <w:proofErr w:type="spellEnd"/>
      <w:r w:rsidRPr="002F2BD0">
        <w:rPr>
          <w:lang w:val="en-ID"/>
        </w:rPr>
        <w:t xml:space="preserve"> </w:t>
      </w:r>
      <w:proofErr w:type="spellStart"/>
      <w:r w:rsidRPr="002F2BD0">
        <w:rPr>
          <w:lang w:val="en-ID"/>
        </w:rPr>
        <w:t>kota</w:t>
      </w:r>
      <w:proofErr w:type="spellEnd"/>
      <w:r w:rsidRPr="002F2BD0">
        <w:rPr>
          <w:lang w:val="en-ID"/>
        </w:rPr>
        <w:t xml:space="preserve"> juga </w:t>
      </w:r>
      <w:proofErr w:type="spellStart"/>
      <w:r w:rsidRPr="002F2BD0">
        <w:rPr>
          <w:lang w:val="en-ID"/>
        </w:rPr>
        <w:t>memungkinkan</w:t>
      </w:r>
      <w:proofErr w:type="spellEnd"/>
      <w:r w:rsidRPr="002F2BD0">
        <w:rPr>
          <w:lang w:val="en-ID"/>
        </w:rPr>
        <w:t xml:space="preserve"> </w:t>
      </w:r>
      <w:proofErr w:type="spellStart"/>
      <w:r w:rsidRPr="002F2BD0">
        <w:rPr>
          <w:lang w:val="en-ID"/>
        </w:rPr>
        <w:t>koordinasi</w:t>
      </w:r>
      <w:proofErr w:type="spellEnd"/>
      <w:r w:rsidRPr="002F2BD0">
        <w:rPr>
          <w:lang w:val="en-ID"/>
        </w:rPr>
        <w:t xml:space="preserve"> yang </w:t>
      </w:r>
      <w:proofErr w:type="spellStart"/>
      <w:r w:rsidRPr="002F2BD0">
        <w:rPr>
          <w:lang w:val="en-ID"/>
        </w:rPr>
        <w:t>cepat</w:t>
      </w:r>
      <w:proofErr w:type="spellEnd"/>
      <w:r w:rsidRPr="002F2BD0">
        <w:rPr>
          <w:lang w:val="en-ID"/>
        </w:rPr>
        <w:t xml:space="preserve"> </w:t>
      </w:r>
      <w:proofErr w:type="spellStart"/>
      <w:r w:rsidRPr="002F2BD0">
        <w:rPr>
          <w:lang w:val="en-ID"/>
        </w:rPr>
        <w:t>antara</w:t>
      </w:r>
      <w:proofErr w:type="spellEnd"/>
      <w:r w:rsidRPr="002F2BD0">
        <w:rPr>
          <w:lang w:val="en-ID"/>
        </w:rPr>
        <w:t xml:space="preserve"> </w:t>
      </w:r>
      <w:proofErr w:type="spellStart"/>
      <w:r w:rsidRPr="002F2BD0">
        <w:rPr>
          <w:lang w:val="en-ID"/>
        </w:rPr>
        <w:t>kecamatan</w:t>
      </w:r>
      <w:proofErr w:type="spellEnd"/>
      <w:r w:rsidRPr="002F2BD0">
        <w:rPr>
          <w:lang w:val="en-ID"/>
        </w:rPr>
        <w:t xml:space="preserve"> </w:t>
      </w:r>
      <w:proofErr w:type="spellStart"/>
      <w:r w:rsidRPr="002F2BD0">
        <w:rPr>
          <w:lang w:val="en-ID"/>
        </w:rPr>
        <w:t>dengan</w:t>
      </w:r>
      <w:proofErr w:type="spellEnd"/>
      <w:r w:rsidRPr="002F2BD0">
        <w:rPr>
          <w:lang w:val="en-ID"/>
        </w:rPr>
        <w:t xml:space="preserve"> </w:t>
      </w:r>
      <w:proofErr w:type="spellStart"/>
      <w:r w:rsidRPr="002F2BD0">
        <w:rPr>
          <w:lang w:val="en-ID"/>
        </w:rPr>
        <w:t>instansi</w:t>
      </w:r>
      <w:proofErr w:type="spellEnd"/>
      <w:r w:rsidRPr="002F2BD0">
        <w:rPr>
          <w:lang w:val="en-ID"/>
        </w:rPr>
        <w:t xml:space="preserve"> </w:t>
      </w:r>
      <w:proofErr w:type="spellStart"/>
      <w:r w:rsidRPr="002F2BD0">
        <w:rPr>
          <w:lang w:val="en-ID"/>
        </w:rPr>
        <w:t>pemerintahan</w:t>
      </w:r>
      <w:proofErr w:type="spellEnd"/>
      <w:r w:rsidRPr="002F2BD0">
        <w:rPr>
          <w:lang w:val="en-ID"/>
        </w:rPr>
        <w:t xml:space="preserve"> </w:t>
      </w:r>
      <w:proofErr w:type="spellStart"/>
      <w:r w:rsidRPr="002F2BD0">
        <w:rPr>
          <w:lang w:val="en-ID"/>
        </w:rPr>
        <w:t>lainnya</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mempermudah</w:t>
      </w:r>
      <w:proofErr w:type="spellEnd"/>
      <w:r w:rsidRPr="002F2BD0">
        <w:rPr>
          <w:lang w:val="en-ID"/>
        </w:rPr>
        <w:t xml:space="preserve"> </w:t>
      </w:r>
      <w:proofErr w:type="spellStart"/>
      <w:r w:rsidRPr="002F2BD0">
        <w:rPr>
          <w:lang w:val="en-ID"/>
        </w:rPr>
        <w:t>distribusi</w:t>
      </w:r>
      <w:proofErr w:type="spellEnd"/>
      <w:r w:rsidRPr="002F2BD0">
        <w:rPr>
          <w:lang w:val="en-ID"/>
        </w:rPr>
        <w:t xml:space="preserve"> </w:t>
      </w:r>
      <w:proofErr w:type="spellStart"/>
      <w:r w:rsidRPr="002F2BD0">
        <w:rPr>
          <w:lang w:val="en-ID"/>
        </w:rPr>
        <w:t>dokumen</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dan </w:t>
      </w:r>
      <w:proofErr w:type="spellStart"/>
      <w:r w:rsidRPr="002F2BD0">
        <w:rPr>
          <w:lang w:val="en-ID"/>
        </w:rPr>
        <w:t>informasi</w:t>
      </w:r>
      <w:proofErr w:type="spellEnd"/>
      <w:r w:rsidRPr="002F2BD0">
        <w:rPr>
          <w:lang w:val="en-ID"/>
        </w:rPr>
        <w:t xml:space="preserve"> </w:t>
      </w:r>
      <w:proofErr w:type="spellStart"/>
      <w:r w:rsidRPr="002F2BD0">
        <w:rPr>
          <w:lang w:val="en-ID"/>
        </w:rPr>
        <w:t>penting</w:t>
      </w:r>
      <w:proofErr w:type="spellEnd"/>
      <w:r w:rsidRPr="002F2BD0">
        <w:rPr>
          <w:lang w:val="en-ID"/>
        </w:rPr>
        <w:t xml:space="preserve"> yang </w:t>
      </w:r>
      <w:proofErr w:type="spellStart"/>
      <w:r w:rsidRPr="002F2BD0">
        <w:rPr>
          <w:lang w:val="en-ID"/>
        </w:rPr>
        <w:t>berkaitan</w:t>
      </w:r>
      <w:proofErr w:type="spellEnd"/>
      <w:r w:rsidRPr="002F2BD0">
        <w:rPr>
          <w:lang w:val="en-ID"/>
        </w:rPr>
        <w:t xml:space="preserve"> </w:t>
      </w:r>
      <w:proofErr w:type="spellStart"/>
      <w:r w:rsidRPr="002F2BD0">
        <w:rPr>
          <w:lang w:val="en-ID"/>
        </w:rPr>
        <w:t>dengan</w:t>
      </w:r>
      <w:proofErr w:type="spellEnd"/>
      <w:r w:rsidRPr="002F2BD0">
        <w:rPr>
          <w:lang w:val="en-ID"/>
        </w:rPr>
        <w:t xml:space="preserve"> </w:t>
      </w:r>
      <w:proofErr w:type="spellStart"/>
      <w:r w:rsidRPr="002F2BD0">
        <w:rPr>
          <w:lang w:val="en-ID"/>
        </w:rPr>
        <w:t>pelayanan</w:t>
      </w:r>
      <w:proofErr w:type="spellEnd"/>
      <w:r w:rsidRPr="002F2BD0">
        <w:rPr>
          <w:lang w:val="en-ID"/>
        </w:rPr>
        <w:t xml:space="preserve"> </w:t>
      </w:r>
      <w:proofErr w:type="spellStart"/>
      <w:r w:rsidRPr="002F2BD0">
        <w:rPr>
          <w:lang w:val="en-ID"/>
        </w:rPr>
        <w:t>publik</w:t>
      </w:r>
      <w:proofErr w:type="spellEnd"/>
      <w:r w:rsidRPr="002F2BD0">
        <w:rPr>
          <w:lang w:val="en-ID"/>
        </w:rPr>
        <w:t xml:space="preserve"> </w:t>
      </w:r>
      <w:proofErr w:type="spellStart"/>
      <w:r w:rsidRPr="002F2BD0">
        <w:rPr>
          <w:lang w:val="en-ID"/>
        </w:rPr>
        <w:t>maupun</w:t>
      </w:r>
      <w:proofErr w:type="spellEnd"/>
      <w:r w:rsidRPr="002F2BD0">
        <w:rPr>
          <w:lang w:val="en-ID"/>
        </w:rPr>
        <w:t xml:space="preserve"> </w:t>
      </w:r>
      <w:proofErr w:type="spellStart"/>
      <w:r w:rsidRPr="002F2BD0">
        <w:rPr>
          <w:lang w:val="en-ID"/>
        </w:rPr>
        <w:t>pembangunan</w:t>
      </w:r>
      <w:proofErr w:type="spellEnd"/>
      <w:r w:rsidRPr="002F2BD0">
        <w:rPr>
          <w:lang w:val="en-ID"/>
        </w:rPr>
        <w:t xml:space="preserve"> di wilayah </w:t>
      </w:r>
      <w:proofErr w:type="spellStart"/>
      <w:r w:rsidRPr="002F2BD0">
        <w:rPr>
          <w:lang w:val="en-ID"/>
        </w:rPr>
        <w:t>kecamatan</w:t>
      </w:r>
      <w:proofErr w:type="spellEnd"/>
      <w:r w:rsidRPr="002F2BD0">
        <w:rPr>
          <w:lang w:val="en-ID"/>
        </w:rPr>
        <w:t>.</w:t>
      </w:r>
    </w:p>
    <w:p w14:paraId="200EF929" w14:textId="77777777" w:rsidR="002F2BD0" w:rsidRDefault="002F2BD0" w:rsidP="004A0B0A">
      <w:pPr>
        <w:pStyle w:val="ListParagraph"/>
        <w:spacing w:line="360" w:lineRule="auto"/>
        <w:jc w:val="both"/>
        <w:rPr>
          <w:lang w:val="en-ID"/>
        </w:rPr>
      </w:pPr>
    </w:p>
    <w:p w14:paraId="243DD139" w14:textId="77777777" w:rsidR="002F2BD0" w:rsidRPr="002F2BD0" w:rsidRDefault="002F2BD0" w:rsidP="004A0B0A">
      <w:pPr>
        <w:pStyle w:val="BodyText"/>
        <w:spacing w:line="360" w:lineRule="auto"/>
        <w:ind w:left="360"/>
        <w:jc w:val="both"/>
        <w:rPr>
          <w:lang w:val="en-ID"/>
        </w:rPr>
      </w:pPr>
    </w:p>
    <w:p w14:paraId="5606571C" w14:textId="6FE52061" w:rsidR="002F2BD0" w:rsidRDefault="002F2BD0" w:rsidP="004A0B0A">
      <w:pPr>
        <w:pStyle w:val="BodyText"/>
        <w:numPr>
          <w:ilvl w:val="0"/>
          <w:numId w:val="20"/>
        </w:numPr>
        <w:spacing w:line="360" w:lineRule="auto"/>
        <w:jc w:val="both"/>
        <w:rPr>
          <w:lang w:val="en-ID"/>
        </w:rPr>
      </w:pPr>
      <w:r w:rsidRPr="002F2BD0">
        <w:rPr>
          <w:b/>
          <w:bCs/>
          <w:lang w:val="en-ID"/>
        </w:rPr>
        <w:lastRenderedPageBreak/>
        <w:t xml:space="preserve">Sarana </w:t>
      </w:r>
      <w:proofErr w:type="spellStart"/>
      <w:r w:rsidRPr="002F2BD0">
        <w:rPr>
          <w:b/>
          <w:bCs/>
          <w:lang w:val="en-ID"/>
        </w:rPr>
        <w:t>Transportasi</w:t>
      </w:r>
      <w:proofErr w:type="spellEnd"/>
      <w:r w:rsidRPr="002F2BD0">
        <w:rPr>
          <w:lang w:val="en-ID"/>
        </w:rPr>
        <w:br/>
        <w:t xml:space="preserve">Akses </w:t>
      </w:r>
      <w:proofErr w:type="spellStart"/>
      <w:r w:rsidRPr="002F2BD0">
        <w:rPr>
          <w:lang w:val="en-ID"/>
        </w:rPr>
        <w:t>menuju</w:t>
      </w:r>
      <w:proofErr w:type="spellEnd"/>
      <w:r w:rsidRPr="002F2BD0">
        <w:rPr>
          <w:lang w:val="en-ID"/>
        </w:rPr>
        <w:t xml:space="preserve"> </w:t>
      </w:r>
      <w:proofErr w:type="spellStart"/>
      <w:r w:rsidRPr="002F2BD0">
        <w:rPr>
          <w:lang w:val="en-ID"/>
        </w:rPr>
        <w:t>kantor</w:t>
      </w:r>
      <w:proofErr w:type="spellEnd"/>
      <w:r w:rsidRPr="002F2BD0">
        <w:rPr>
          <w:lang w:val="en-ID"/>
        </w:rPr>
        <w:t xml:space="preserve"> </w:t>
      </w:r>
      <w:proofErr w:type="spellStart"/>
      <w:r w:rsidRPr="002F2BD0">
        <w:rPr>
          <w:lang w:val="en-ID"/>
        </w:rPr>
        <w:t>camat</w:t>
      </w:r>
      <w:proofErr w:type="spellEnd"/>
      <w:r w:rsidRPr="002F2BD0">
        <w:rPr>
          <w:lang w:val="en-ID"/>
        </w:rPr>
        <w:t xml:space="preserve"> </w:t>
      </w:r>
      <w:proofErr w:type="spellStart"/>
      <w:r w:rsidRPr="002F2BD0">
        <w:rPr>
          <w:lang w:val="en-ID"/>
        </w:rPr>
        <w:t>cukup</w:t>
      </w:r>
      <w:proofErr w:type="spellEnd"/>
      <w:r w:rsidRPr="002F2BD0">
        <w:rPr>
          <w:lang w:val="en-ID"/>
        </w:rPr>
        <w:t xml:space="preserve"> </w:t>
      </w:r>
      <w:proofErr w:type="spellStart"/>
      <w:r w:rsidRPr="002F2BD0">
        <w:rPr>
          <w:lang w:val="en-ID"/>
        </w:rPr>
        <w:t>baik</w:t>
      </w:r>
      <w:proofErr w:type="spellEnd"/>
      <w:r w:rsidRPr="002F2BD0">
        <w:rPr>
          <w:lang w:val="en-ID"/>
        </w:rPr>
        <w:t xml:space="preserve"> dan </w:t>
      </w:r>
      <w:proofErr w:type="spellStart"/>
      <w:r w:rsidRPr="002F2BD0">
        <w:rPr>
          <w:lang w:val="en-ID"/>
        </w:rPr>
        <w:t>lengkap</w:t>
      </w:r>
      <w:proofErr w:type="spellEnd"/>
      <w:r w:rsidRPr="002F2BD0">
        <w:rPr>
          <w:lang w:val="en-ID"/>
        </w:rPr>
        <w:t xml:space="preserve">. Jalan </w:t>
      </w:r>
      <w:proofErr w:type="spellStart"/>
      <w:r w:rsidRPr="002F2BD0">
        <w:rPr>
          <w:lang w:val="en-ID"/>
        </w:rPr>
        <w:t>utama</w:t>
      </w:r>
      <w:proofErr w:type="spellEnd"/>
      <w:r w:rsidRPr="002F2BD0">
        <w:rPr>
          <w:lang w:val="en-ID"/>
        </w:rPr>
        <w:t xml:space="preserve"> </w:t>
      </w:r>
      <w:proofErr w:type="spellStart"/>
      <w:r w:rsidRPr="002F2BD0">
        <w:rPr>
          <w:lang w:val="en-ID"/>
        </w:rPr>
        <w:t>menuju</w:t>
      </w:r>
      <w:proofErr w:type="spellEnd"/>
      <w:r w:rsidRPr="002F2BD0">
        <w:rPr>
          <w:lang w:val="en-ID"/>
        </w:rPr>
        <w:t xml:space="preserve"> </w:t>
      </w:r>
      <w:proofErr w:type="spellStart"/>
      <w:r w:rsidRPr="002F2BD0">
        <w:rPr>
          <w:lang w:val="en-ID"/>
        </w:rPr>
        <w:t>kantor</w:t>
      </w:r>
      <w:proofErr w:type="spellEnd"/>
      <w:r w:rsidRPr="002F2BD0">
        <w:rPr>
          <w:lang w:val="en-ID"/>
        </w:rPr>
        <w:t xml:space="preserve"> </w:t>
      </w:r>
      <w:proofErr w:type="spellStart"/>
      <w:r w:rsidRPr="002F2BD0">
        <w:rPr>
          <w:lang w:val="en-ID"/>
        </w:rPr>
        <w:t>sudah</w:t>
      </w:r>
      <w:proofErr w:type="spellEnd"/>
      <w:r w:rsidRPr="002F2BD0">
        <w:rPr>
          <w:lang w:val="en-ID"/>
        </w:rPr>
        <w:t xml:space="preserve"> </w:t>
      </w:r>
      <w:proofErr w:type="spellStart"/>
      <w:r w:rsidRPr="002F2BD0">
        <w:rPr>
          <w:lang w:val="en-ID"/>
        </w:rPr>
        <w:t>beraspal</w:t>
      </w:r>
      <w:proofErr w:type="spellEnd"/>
      <w:r w:rsidRPr="002F2BD0">
        <w:rPr>
          <w:lang w:val="en-ID"/>
        </w:rPr>
        <w:t xml:space="preserve"> dan </w:t>
      </w:r>
      <w:proofErr w:type="spellStart"/>
      <w:r w:rsidRPr="002F2BD0">
        <w:rPr>
          <w:lang w:val="en-ID"/>
        </w:rPr>
        <w:t>terhubung</w:t>
      </w:r>
      <w:proofErr w:type="spellEnd"/>
      <w:r w:rsidRPr="002F2BD0">
        <w:rPr>
          <w:lang w:val="en-ID"/>
        </w:rPr>
        <w:t xml:space="preserve"> </w:t>
      </w:r>
      <w:proofErr w:type="spellStart"/>
      <w:r w:rsidRPr="002F2BD0">
        <w:rPr>
          <w:lang w:val="en-ID"/>
        </w:rPr>
        <w:t>dengan</w:t>
      </w:r>
      <w:proofErr w:type="spellEnd"/>
      <w:r w:rsidRPr="002F2BD0">
        <w:rPr>
          <w:lang w:val="en-ID"/>
        </w:rPr>
        <w:t xml:space="preserve"> </w:t>
      </w:r>
      <w:proofErr w:type="spellStart"/>
      <w:r w:rsidRPr="002F2BD0">
        <w:rPr>
          <w:lang w:val="en-ID"/>
        </w:rPr>
        <w:t>jaringan</w:t>
      </w:r>
      <w:proofErr w:type="spellEnd"/>
      <w:r w:rsidRPr="002F2BD0">
        <w:rPr>
          <w:lang w:val="en-ID"/>
        </w:rPr>
        <w:t xml:space="preserve"> </w:t>
      </w:r>
      <w:proofErr w:type="spellStart"/>
      <w:r w:rsidRPr="002F2BD0">
        <w:rPr>
          <w:lang w:val="en-ID"/>
        </w:rPr>
        <w:t>jalan</w:t>
      </w:r>
      <w:proofErr w:type="spellEnd"/>
      <w:r w:rsidRPr="002F2BD0">
        <w:rPr>
          <w:lang w:val="en-ID"/>
        </w:rPr>
        <w:t xml:space="preserve"> </w:t>
      </w:r>
      <w:proofErr w:type="spellStart"/>
      <w:r w:rsidRPr="002F2BD0">
        <w:rPr>
          <w:lang w:val="en-ID"/>
        </w:rPr>
        <w:t>nasional</w:t>
      </w:r>
      <w:proofErr w:type="spellEnd"/>
      <w:r w:rsidRPr="002F2BD0">
        <w:rPr>
          <w:lang w:val="en-ID"/>
        </w:rPr>
        <w:t xml:space="preserve"> </w:t>
      </w:r>
      <w:proofErr w:type="spellStart"/>
      <w:r w:rsidRPr="002F2BD0">
        <w:rPr>
          <w:lang w:val="en-ID"/>
        </w:rPr>
        <w:t>maupun</w:t>
      </w:r>
      <w:proofErr w:type="spellEnd"/>
      <w:r w:rsidRPr="002F2BD0">
        <w:rPr>
          <w:lang w:val="en-ID"/>
        </w:rPr>
        <w:t xml:space="preserve"> </w:t>
      </w:r>
      <w:proofErr w:type="spellStart"/>
      <w:r w:rsidRPr="002F2BD0">
        <w:rPr>
          <w:lang w:val="en-ID"/>
        </w:rPr>
        <w:t>jalan</w:t>
      </w:r>
      <w:proofErr w:type="spellEnd"/>
      <w:r w:rsidRPr="002F2BD0">
        <w:rPr>
          <w:lang w:val="en-ID"/>
        </w:rPr>
        <w:t xml:space="preserve"> </w:t>
      </w:r>
      <w:proofErr w:type="spellStart"/>
      <w:r w:rsidRPr="002F2BD0">
        <w:rPr>
          <w:lang w:val="en-ID"/>
        </w:rPr>
        <w:t>lokal</w:t>
      </w:r>
      <w:proofErr w:type="spellEnd"/>
      <w:r w:rsidRPr="002F2BD0">
        <w:rPr>
          <w:lang w:val="en-ID"/>
        </w:rPr>
        <w:t xml:space="preserve"> di Kota </w:t>
      </w:r>
      <w:proofErr w:type="spellStart"/>
      <w:r w:rsidRPr="002F2BD0">
        <w:rPr>
          <w:lang w:val="en-ID"/>
        </w:rPr>
        <w:t>Padangsidimpuan</w:t>
      </w:r>
      <w:proofErr w:type="spellEnd"/>
      <w:r w:rsidRPr="002F2BD0">
        <w:rPr>
          <w:lang w:val="en-ID"/>
        </w:rPr>
        <w:t xml:space="preserve">. Kantor </w:t>
      </w:r>
      <w:proofErr w:type="spellStart"/>
      <w:r w:rsidRPr="002F2BD0">
        <w:rPr>
          <w:lang w:val="en-ID"/>
        </w:rPr>
        <w:t>camat</w:t>
      </w:r>
      <w:proofErr w:type="spellEnd"/>
      <w:r w:rsidRPr="002F2BD0">
        <w:rPr>
          <w:lang w:val="en-ID"/>
        </w:rPr>
        <w:t xml:space="preserve"> </w:t>
      </w:r>
      <w:proofErr w:type="spellStart"/>
      <w:r w:rsidRPr="002F2BD0">
        <w:rPr>
          <w:lang w:val="en-ID"/>
        </w:rPr>
        <w:t>dapat</w:t>
      </w:r>
      <w:proofErr w:type="spellEnd"/>
      <w:r w:rsidRPr="002F2BD0">
        <w:rPr>
          <w:lang w:val="en-ID"/>
        </w:rPr>
        <w:t xml:space="preserve"> </w:t>
      </w:r>
      <w:proofErr w:type="spellStart"/>
      <w:r w:rsidRPr="002F2BD0">
        <w:rPr>
          <w:lang w:val="en-ID"/>
        </w:rPr>
        <w:t>dijangkau</w:t>
      </w:r>
      <w:proofErr w:type="spellEnd"/>
      <w:r w:rsidRPr="002F2BD0">
        <w:rPr>
          <w:lang w:val="en-ID"/>
        </w:rPr>
        <w:t xml:space="preserve"> </w:t>
      </w:r>
      <w:proofErr w:type="spellStart"/>
      <w:r w:rsidRPr="002F2BD0">
        <w:rPr>
          <w:lang w:val="en-ID"/>
        </w:rPr>
        <w:t>menggunakan</w:t>
      </w:r>
      <w:proofErr w:type="spellEnd"/>
      <w:r w:rsidRPr="002F2BD0">
        <w:rPr>
          <w:lang w:val="en-ID"/>
        </w:rPr>
        <w:t xml:space="preserve"> </w:t>
      </w:r>
      <w:proofErr w:type="spellStart"/>
      <w:r w:rsidRPr="002F2BD0">
        <w:rPr>
          <w:lang w:val="en-ID"/>
        </w:rPr>
        <w:t>kendaraan</w:t>
      </w:r>
      <w:proofErr w:type="spellEnd"/>
      <w:r w:rsidRPr="002F2BD0">
        <w:rPr>
          <w:lang w:val="en-ID"/>
        </w:rPr>
        <w:t xml:space="preserve"> </w:t>
      </w:r>
      <w:proofErr w:type="spellStart"/>
      <w:r w:rsidRPr="002F2BD0">
        <w:rPr>
          <w:lang w:val="en-ID"/>
        </w:rPr>
        <w:t>pribadi</w:t>
      </w:r>
      <w:proofErr w:type="spellEnd"/>
      <w:r w:rsidRPr="002F2BD0">
        <w:rPr>
          <w:lang w:val="en-ID"/>
        </w:rPr>
        <w:t xml:space="preserve">, </w:t>
      </w:r>
      <w:proofErr w:type="spellStart"/>
      <w:r w:rsidRPr="002F2BD0">
        <w:rPr>
          <w:lang w:val="en-ID"/>
        </w:rPr>
        <w:t>kendaraan</w:t>
      </w:r>
      <w:proofErr w:type="spellEnd"/>
      <w:r w:rsidRPr="002F2BD0">
        <w:rPr>
          <w:lang w:val="en-ID"/>
        </w:rPr>
        <w:t xml:space="preserve"> </w:t>
      </w:r>
      <w:proofErr w:type="spellStart"/>
      <w:r w:rsidRPr="002F2BD0">
        <w:rPr>
          <w:lang w:val="en-ID"/>
        </w:rPr>
        <w:t>dinas</w:t>
      </w:r>
      <w:proofErr w:type="spellEnd"/>
      <w:r w:rsidRPr="002F2BD0">
        <w:rPr>
          <w:lang w:val="en-ID"/>
        </w:rPr>
        <w:t xml:space="preserve"> </w:t>
      </w:r>
      <w:proofErr w:type="spellStart"/>
      <w:r w:rsidRPr="002F2BD0">
        <w:rPr>
          <w:lang w:val="en-ID"/>
        </w:rPr>
        <w:t>pemerintah</w:t>
      </w:r>
      <w:proofErr w:type="spellEnd"/>
      <w:r w:rsidRPr="002F2BD0">
        <w:rPr>
          <w:lang w:val="en-ID"/>
        </w:rPr>
        <w:t xml:space="preserve">, </w:t>
      </w:r>
      <w:proofErr w:type="spellStart"/>
      <w:r w:rsidRPr="002F2BD0">
        <w:rPr>
          <w:lang w:val="en-ID"/>
        </w:rPr>
        <w:t>maupun</w:t>
      </w:r>
      <w:proofErr w:type="spellEnd"/>
      <w:r w:rsidRPr="002F2BD0">
        <w:rPr>
          <w:lang w:val="en-ID"/>
        </w:rPr>
        <w:t xml:space="preserve"> </w:t>
      </w:r>
      <w:proofErr w:type="spellStart"/>
      <w:r w:rsidRPr="002F2BD0">
        <w:rPr>
          <w:lang w:val="en-ID"/>
        </w:rPr>
        <w:t>transportasi</w:t>
      </w:r>
      <w:proofErr w:type="spellEnd"/>
      <w:r w:rsidRPr="002F2BD0">
        <w:rPr>
          <w:lang w:val="en-ID"/>
        </w:rPr>
        <w:t xml:space="preserve"> </w:t>
      </w:r>
      <w:proofErr w:type="spellStart"/>
      <w:r w:rsidRPr="002F2BD0">
        <w:rPr>
          <w:lang w:val="en-ID"/>
        </w:rPr>
        <w:t>umum</w:t>
      </w:r>
      <w:proofErr w:type="spellEnd"/>
      <w:r w:rsidRPr="002F2BD0">
        <w:rPr>
          <w:lang w:val="en-ID"/>
        </w:rPr>
        <w:t xml:space="preserve"> </w:t>
      </w:r>
      <w:proofErr w:type="spellStart"/>
      <w:r w:rsidRPr="002F2BD0">
        <w:rPr>
          <w:lang w:val="en-ID"/>
        </w:rPr>
        <w:t>seperti</w:t>
      </w:r>
      <w:proofErr w:type="spellEnd"/>
      <w:r w:rsidRPr="002F2BD0">
        <w:rPr>
          <w:lang w:val="en-ID"/>
        </w:rPr>
        <w:t xml:space="preserve"> </w:t>
      </w:r>
      <w:proofErr w:type="spellStart"/>
      <w:r w:rsidRPr="002F2BD0">
        <w:rPr>
          <w:lang w:val="en-ID"/>
        </w:rPr>
        <w:t>angkutan</w:t>
      </w:r>
      <w:proofErr w:type="spellEnd"/>
      <w:r w:rsidRPr="002F2BD0">
        <w:rPr>
          <w:lang w:val="en-ID"/>
        </w:rPr>
        <w:t xml:space="preserve"> </w:t>
      </w:r>
      <w:proofErr w:type="spellStart"/>
      <w:r w:rsidRPr="002F2BD0">
        <w:rPr>
          <w:lang w:val="en-ID"/>
        </w:rPr>
        <w:t>kota</w:t>
      </w:r>
      <w:proofErr w:type="spellEnd"/>
      <w:r w:rsidRPr="002F2BD0">
        <w:rPr>
          <w:lang w:val="en-ID"/>
        </w:rPr>
        <w:t xml:space="preserve">, ojek, dan </w:t>
      </w:r>
      <w:proofErr w:type="spellStart"/>
      <w:r w:rsidRPr="002F2BD0">
        <w:rPr>
          <w:lang w:val="en-ID"/>
        </w:rPr>
        <w:t>layanan</w:t>
      </w:r>
      <w:proofErr w:type="spellEnd"/>
      <w:r w:rsidRPr="002F2BD0">
        <w:rPr>
          <w:lang w:val="en-ID"/>
        </w:rPr>
        <w:t xml:space="preserve"> </w:t>
      </w:r>
      <w:proofErr w:type="spellStart"/>
      <w:r w:rsidRPr="002F2BD0">
        <w:rPr>
          <w:lang w:val="en-ID"/>
        </w:rPr>
        <w:t>transportasi</w:t>
      </w:r>
      <w:proofErr w:type="spellEnd"/>
      <w:r w:rsidRPr="002F2BD0">
        <w:rPr>
          <w:lang w:val="en-ID"/>
        </w:rPr>
        <w:t xml:space="preserve"> daring. </w:t>
      </w:r>
      <w:proofErr w:type="spellStart"/>
      <w:r w:rsidRPr="002F2BD0">
        <w:rPr>
          <w:lang w:val="en-ID"/>
        </w:rPr>
        <w:t>Kondisi</w:t>
      </w:r>
      <w:proofErr w:type="spellEnd"/>
      <w:r w:rsidRPr="002F2BD0">
        <w:rPr>
          <w:lang w:val="en-ID"/>
        </w:rPr>
        <w:t xml:space="preserve"> </w:t>
      </w:r>
      <w:proofErr w:type="spellStart"/>
      <w:r w:rsidRPr="002F2BD0">
        <w:rPr>
          <w:lang w:val="en-ID"/>
        </w:rPr>
        <w:t>jalan</w:t>
      </w:r>
      <w:proofErr w:type="spellEnd"/>
      <w:r w:rsidRPr="002F2BD0">
        <w:rPr>
          <w:lang w:val="en-ID"/>
        </w:rPr>
        <w:t xml:space="preserve"> yang </w:t>
      </w:r>
      <w:proofErr w:type="spellStart"/>
      <w:r w:rsidRPr="002F2BD0">
        <w:rPr>
          <w:lang w:val="en-ID"/>
        </w:rPr>
        <w:t>baik</w:t>
      </w:r>
      <w:proofErr w:type="spellEnd"/>
      <w:r w:rsidRPr="002F2BD0">
        <w:rPr>
          <w:lang w:val="en-ID"/>
        </w:rPr>
        <w:t xml:space="preserve"> </w:t>
      </w:r>
      <w:proofErr w:type="spellStart"/>
      <w:r w:rsidRPr="002F2BD0">
        <w:rPr>
          <w:lang w:val="en-ID"/>
        </w:rPr>
        <w:t>ini</w:t>
      </w:r>
      <w:proofErr w:type="spellEnd"/>
      <w:r w:rsidRPr="002F2BD0">
        <w:rPr>
          <w:lang w:val="en-ID"/>
        </w:rPr>
        <w:t xml:space="preserve"> </w:t>
      </w:r>
      <w:proofErr w:type="spellStart"/>
      <w:r w:rsidRPr="002F2BD0">
        <w:rPr>
          <w:lang w:val="en-ID"/>
        </w:rPr>
        <w:t>mendukung</w:t>
      </w:r>
      <w:proofErr w:type="spellEnd"/>
      <w:r w:rsidRPr="002F2BD0">
        <w:rPr>
          <w:lang w:val="en-ID"/>
        </w:rPr>
        <w:t xml:space="preserve"> </w:t>
      </w:r>
      <w:proofErr w:type="spellStart"/>
      <w:r w:rsidRPr="002F2BD0">
        <w:rPr>
          <w:lang w:val="en-ID"/>
        </w:rPr>
        <w:t>mobilitas</w:t>
      </w:r>
      <w:proofErr w:type="spellEnd"/>
      <w:r w:rsidRPr="002F2BD0">
        <w:rPr>
          <w:lang w:val="en-ID"/>
        </w:rPr>
        <w:t xml:space="preserve"> </w:t>
      </w:r>
      <w:proofErr w:type="spellStart"/>
      <w:r w:rsidRPr="002F2BD0">
        <w:rPr>
          <w:lang w:val="en-ID"/>
        </w:rPr>
        <w:t>masyarakat</w:t>
      </w:r>
      <w:proofErr w:type="spellEnd"/>
      <w:r w:rsidRPr="002F2BD0">
        <w:rPr>
          <w:lang w:val="en-ID"/>
        </w:rPr>
        <w:t xml:space="preserve"> dan </w:t>
      </w:r>
      <w:proofErr w:type="spellStart"/>
      <w:r w:rsidRPr="002F2BD0">
        <w:rPr>
          <w:lang w:val="en-ID"/>
        </w:rPr>
        <w:t>aparatur</w:t>
      </w:r>
      <w:proofErr w:type="spellEnd"/>
      <w:r w:rsidRPr="002F2BD0">
        <w:rPr>
          <w:lang w:val="en-ID"/>
        </w:rPr>
        <w:t xml:space="preserve"> </w:t>
      </w:r>
      <w:proofErr w:type="spellStart"/>
      <w:r w:rsidRPr="002F2BD0">
        <w:rPr>
          <w:lang w:val="en-ID"/>
        </w:rPr>
        <w:t>kecamatan</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memastikan</w:t>
      </w:r>
      <w:proofErr w:type="spellEnd"/>
      <w:r w:rsidRPr="002F2BD0">
        <w:rPr>
          <w:lang w:val="en-ID"/>
        </w:rPr>
        <w:t xml:space="preserve"> </w:t>
      </w:r>
      <w:proofErr w:type="spellStart"/>
      <w:r w:rsidRPr="002F2BD0">
        <w:rPr>
          <w:lang w:val="en-ID"/>
        </w:rPr>
        <w:t>kelancaran</w:t>
      </w:r>
      <w:proofErr w:type="spellEnd"/>
      <w:r w:rsidRPr="002F2BD0">
        <w:rPr>
          <w:lang w:val="en-ID"/>
        </w:rPr>
        <w:t xml:space="preserve"> </w:t>
      </w:r>
      <w:proofErr w:type="spellStart"/>
      <w:r w:rsidRPr="002F2BD0">
        <w:rPr>
          <w:lang w:val="en-ID"/>
        </w:rPr>
        <w:t>distribusi</w:t>
      </w:r>
      <w:proofErr w:type="spellEnd"/>
      <w:r w:rsidRPr="002F2BD0">
        <w:rPr>
          <w:lang w:val="en-ID"/>
        </w:rPr>
        <w:t xml:space="preserve"> </w:t>
      </w:r>
      <w:proofErr w:type="spellStart"/>
      <w:r w:rsidRPr="002F2BD0">
        <w:rPr>
          <w:lang w:val="en-ID"/>
        </w:rPr>
        <w:t>dokumen</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w:t>
      </w:r>
      <w:proofErr w:type="spellStart"/>
      <w:r w:rsidRPr="002F2BD0">
        <w:rPr>
          <w:lang w:val="en-ID"/>
        </w:rPr>
        <w:t>logistik</w:t>
      </w:r>
      <w:proofErr w:type="spellEnd"/>
      <w:r w:rsidRPr="002F2BD0">
        <w:rPr>
          <w:lang w:val="en-ID"/>
        </w:rPr>
        <w:t xml:space="preserve"> </w:t>
      </w:r>
      <w:proofErr w:type="spellStart"/>
      <w:r w:rsidRPr="002F2BD0">
        <w:rPr>
          <w:lang w:val="en-ID"/>
        </w:rPr>
        <w:t>kegiatan</w:t>
      </w:r>
      <w:proofErr w:type="spellEnd"/>
      <w:r w:rsidRPr="002F2BD0">
        <w:rPr>
          <w:lang w:val="en-ID"/>
        </w:rPr>
        <w:t xml:space="preserve"> </w:t>
      </w:r>
      <w:proofErr w:type="spellStart"/>
      <w:r w:rsidRPr="002F2BD0">
        <w:rPr>
          <w:lang w:val="en-ID"/>
        </w:rPr>
        <w:t>pemerintahan</w:t>
      </w:r>
      <w:proofErr w:type="spellEnd"/>
      <w:r w:rsidRPr="002F2BD0">
        <w:rPr>
          <w:lang w:val="en-ID"/>
        </w:rPr>
        <w:t xml:space="preserve">, dan </w:t>
      </w:r>
      <w:proofErr w:type="spellStart"/>
      <w:r w:rsidRPr="002F2BD0">
        <w:rPr>
          <w:lang w:val="en-ID"/>
        </w:rPr>
        <w:t>akses</w:t>
      </w:r>
      <w:proofErr w:type="spellEnd"/>
      <w:r w:rsidRPr="002F2BD0">
        <w:rPr>
          <w:lang w:val="en-ID"/>
        </w:rPr>
        <w:t xml:space="preserve"> </w:t>
      </w:r>
      <w:proofErr w:type="spellStart"/>
      <w:r w:rsidRPr="002F2BD0">
        <w:rPr>
          <w:lang w:val="en-ID"/>
        </w:rPr>
        <w:t>pelayanan</w:t>
      </w:r>
      <w:proofErr w:type="spellEnd"/>
      <w:r w:rsidRPr="002F2BD0">
        <w:rPr>
          <w:lang w:val="en-ID"/>
        </w:rPr>
        <w:t xml:space="preserve"> </w:t>
      </w:r>
      <w:proofErr w:type="spellStart"/>
      <w:r w:rsidRPr="002F2BD0">
        <w:rPr>
          <w:lang w:val="en-ID"/>
        </w:rPr>
        <w:t>publik</w:t>
      </w:r>
      <w:proofErr w:type="spellEnd"/>
      <w:r w:rsidRPr="002F2BD0">
        <w:rPr>
          <w:lang w:val="en-ID"/>
        </w:rPr>
        <w:t xml:space="preserve"> di </w:t>
      </w:r>
      <w:proofErr w:type="spellStart"/>
      <w:r w:rsidRPr="002F2BD0">
        <w:rPr>
          <w:lang w:val="en-ID"/>
        </w:rPr>
        <w:t>seluruh</w:t>
      </w:r>
      <w:proofErr w:type="spellEnd"/>
      <w:r w:rsidRPr="002F2BD0">
        <w:rPr>
          <w:lang w:val="en-ID"/>
        </w:rPr>
        <w:t xml:space="preserve"> wilayah </w:t>
      </w:r>
      <w:proofErr w:type="spellStart"/>
      <w:r w:rsidRPr="002F2BD0">
        <w:rPr>
          <w:lang w:val="en-ID"/>
        </w:rPr>
        <w:t>kecamatan</w:t>
      </w:r>
      <w:proofErr w:type="spellEnd"/>
      <w:r w:rsidRPr="002F2BD0">
        <w:rPr>
          <w:lang w:val="en-ID"/>
        </w:rPr>
        <w:t>.</w:t>
      </w:r>
    </w:p>
    <w:p w14:paraId="4273CF51" w14:textId="77777777" w:rsidR="002F2BD0" w:rsidRPr="002F2BD0" w:rsidRDefault="002F2BD0" w:rsidP="004A0B0A">
      <w:pPr>
        <w:pStyle w:val="BodyText"/>
        <w:spacing w:line="360" w:lineRule="auto"/>
        <w:ind w:left="360"/>
        <w:jc w:val="both"/>
        <w:rPr>
          <w:lang w:val="en-ID"/>
        </w:rPr>
      </w:pPr>
    </w:p>
    <w:p w14:paraId="4C48B3D3" w14:textId="124C7B2D" w:rsidR="002F2BD0" w:rsidRDefault="002F2BD0" w:rsidP="004A0B0A">
      <w:pPr>
        <w:pStyle w:val="BodyText"/>
        <w:numPr>
          <w:ilvl w:val="0"/>
          <w:numId w:val="20"/>
        </w:numPr>
        <w:spacing w:line="360" w:lineRule="auto"/>
        <w:jc w:val="both"/>
        <w:rPr>
          <w:lang w:val="en-ID"/>
        </w:rPr>
      </w:pPr>
      <w:proofErr w:type="spellStart"/>
      <w:r w:rsidRPr="002F2BD0">
        <w:rPr>
          <w:b/>
          <w:bCs/>
          <w:lang w:val="en-ID"/>
        </w:rPr>
        <w:t>Struktur</w:t>
      </w:r>
      <w:proofErr w:type="spellEnd"/>
      <w:r w:rsidRPr="002F2BD0">
        <w:rPr>
          <w:b/>
          <w:bCs/>
          <w:lang w:val="en-ID"/>
        </w:rPr>
        <w:t xml:space="preserve"> </w:t>
      </w:r>
      <w:proofErr w:type="spellStart"/>
      <w:r w:rsidRPr="002F2BD0">
        <w:rPr>
          <w:b/>
          <w:bCs/>
          <w:lang w:val="en-ID"/>
        </w:rPr>
        <w:t>Organisasi</w:t>
      </w:r>
      <w:proofErr w:type="spellEnd"/>
      <w:r w:rsidRPr="002F2BD0">
        <w:rPr>
          <w:lang w:val="en-ID"/>
        </w:rPr>
        <w:br/>
        <w:t xml:space="preserve">Kantor Camat </w:t>
      </w:r>
      <w:proofErr w:type="spellStart"/>
      <w:r w:rsidRPr="002F2BD0">
        <w:rPr>
          <w:lang w:val="en-ID"/>
        </w:rPr>
        <w:t>Padangsidimpuan</w:t>
      </w:r>
      <w:proofErr w:type="spellEnd"/>
      <w:r w:rsidRPr="002F2BD0">
        <w:rPr>
          <w:lang w:val="en-ID"/>
        </w:rPr>
        <w:t xml:space="preserve"> Utara </w:t>
      </w:r>
      <w:proofErr w:type="spellStart"/>
      <w:r w:rsidRPr="002F2BD0">
        <w:rPr>
          <w:lang w:val="en-ID"/>
        </w:rPr>
        <w:t>dipimpin</w:t>
      </w:r>
      <w:proofErr w:type="spellEnd"/>
      <w:r w:rsidRPr="002F2BD0">
        <w:rPr>
          <w:lang w:val="en-ID"/>
        </w:rPr>
        <w:t xml:space="preserve"> oleh </w:t>
      </w:r>
      <w:proofErr w:type="spellStart"/>
      <w:r w:rsidRPr="002F2BD0">
        <w:rPr>
          <w:lang w:val="en-ID"/>
        </w:rPr>
        <w:t>seorang</w:t>
      </w:r>
      <w:proofErr w:type="spellEnd"/>
      <w:r w:rsidRPr="002F2BD0">
        <w:rPr>
          <w:lang w:val="en-ID"/>
        </w:rPr>
        <w:t xml:space="preserve"> Camat yang </w:t>
      </w:r>
      <w:proofErr w:type="spellStart"/>
      <w:r w:rsidRPr="002F2BD0">
        <w:rPr>
          <w:lang w:val="en-ID"/>
        </w:rPr>
        <w:t>memiliki</w:t>
      </w:r>
      <w:proofErr w:type="spellEnd"/>
      <w:r w:rsidRPr="002F2BD0">
        <w:rPr>
          <w:lang w:val="en-ID"/>
        </w:rPr>
        <w:t xml:space="preserve"> </w:t>
      </w:r>
      <w:proofErr w:type="spellStart"/>
      <w:r w:rsidRPr="002F2BD0">
        <w:rPr>
          <w:lang w:val="en-ID"/>
        </w:rPr>
        <w:t>tanggung</w:t>
      </w:r>
      <w:proofErr w:type="spellEnd"/>
      <w:r w:rsidRPr="002F2BD0">
        <w:rPr>
          <w:lang w:val="en-ID"/>
        </w:rPr>
        <w:t xml:space="preserve"> </w:t>
      </w:r>
      <w:proofErr w:type="spellStart"/>
      <w:r w:rsidRPr="002F2BD0">
        <w:rPr>
          <w:lang w:val="en-ID"/>
        </w:rPr>
        <w:t>jawab</w:t>
      </w:r>
      <w:proofErr w:type="spellEnd"/>
      <w:r w:rsidRPr="002F2BD0">
        <w:rPr>
          <w:lang w:val="en-ID"/>
        </w:rPr>
        <w:t xml:space="preserve"> </w:t>
      </w:r>
      <w:proofErr w:type="spellStart"/>
      <w:r w:rsidRPr="002F2BD0">
        <w:rPr>
          <w:lang w:val="en-ID"/>
        </w:rPr>
        <w:t>utama</w:t>
      </w:r>
      <w:proofErr w:type="spellEnd"/>
      <w:r w:rsidRPr="002F2BD0">
        <w:rPr>
          <w:lang w:val="en-ID"/>
        </w:rPr>
        <w:t xml:space="preserve"> </w:t>
      </w:r>
      <w:proofErr w:type="spellStart"/>
      <w:r w:rsidRPr="002F2BD0">
        <w:rPr>
          <w:lang w:val="en-ID"/>
        </w:rPr>
        <w:t>terhadap</w:t>
      </w:r>
      <w:proofErr w:type="spellEnd"/>
      <w:r w:rsidRPr="002F2BD0">
        <w:rPr>
          <w:lang w:val="en-ID"/>
        </w:rPr>
        <w:t xml:space="preserve"> </w:t>
      </w:r>
      <w:proofErr w:type="spellStart"/>
      <w:r w:rsidRPr="002F2BD0">
        <w:rPr>
          <w:lang w:val="en-ID"/>
        </w:rPr>
        <w:t>seluruh</w:t>
      </w:r>
      <w:proofErr w:type="spellEnd"/>
      <w:r w:rsidRPr="002F2BD0">
        <w:rPr>
          <w:lang w:val="en-ID"/>
        </w:rPr>
        <w:t xml:space="preserve"> </w:t>
      </w:r>
      <w:proofErr w:type="spellStart"/>
      <w:r w:rsidRPr="002F2BD0">
        <w:rPr>
          <w:lang w:val="en-ID"/>
        </w:rPr>
        <w:t>urusan</w:t>
      </w:r>
      <w:proofErr w:type="spellEnd"/>
      <w:r w:rsidRPr="002F2BD0">
        <w:rPr>
          <w:lang w:val="en-ID"/>
        </w:rPr>
        <w:t xml:space="preserve"> </w:t>
      </w:r>
      <w:proofErr w:type="spellStart"/>
      <w:r w:rsidRPr="002F2BD0">
        <w:rPr>
          <w:lang w:val="en-ID"/>
        </w:rPr>
        <w:t>pemerintahan</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dan </w:t>
      </w:r>
      <w:proofErr w:type="spellStart"/>
      <w:r w:rsidRPr="002F2BD0">
        <w:rPr>
          <w:lang w:val="en-ID"/>
        </w:rPr>
        <w:t>pelayanan</w:t>
      </w:r>
      <w:proofErr w:type="spellEnd"/>
      <w:r w:rsidRPr="002F2BD0">
        <w:rPr>
          <w:lang w:val="en-ID"/>
        </w:rPr>
        <w:t xml:space="preserve"> </w:t>
      </w:r>
      <w:proofErr w:type="spellStart"/>
      <w:r w:rsidRPr="002F2BD0">
        <w:rPr>
          <w:lang w:val="en-ID"/>
        </w:rPr>
        <w:t>publik</w:t>
      </w:r>
      <w:proofErr w:type="spellEnd"/>
      <w:r w:rsidRPr="002F2BD0">
        <w:rPr>
          <w:lang w:val="en-ID"/>
        </w:rPr>
        <w:t xml:space="preserve"> di wilayah </w:t>
      </w:r>
      <w:proofErr w:type="spellStart"/>
      <w:r w:rsidRPr="002F2BD0">
        <w:rPr>
          <w:lang w:val="en-ID"/>
        </w:rPr>
        <w:t>kecamatan</w:t>
      </w:r>
      <w:proofErr w:type="spellEnd"/>
      <w:r w:rsidRPr="002F2BD0">
        <w:rPr>
          <w:lang w:val="en-ID"/>
        </w:rPr>
        <w:t xml:space="preserve">. Camat </w:t>
      </w:r>
      <w:proofErr w:type="spellStart"/>
      <w:r w:rsidRPr="002F2BD0">
        <w:rPr>
          <w:lang w:val="en-ID"/>
        </w:rPr>
        <w:t>dibantu</w:t>
      </w:r>
      <w:proofErr w:type="spellEnd"/>
      <w:r w:rsidRPr="002F2BD0">
        <w:rPr>
          <w:lang w:val="en-ID"/>
        </w:rPr>
        <w:t xml:space="preserve"> oleh </w:t>
      </w:r>
      <w:proofErr w:type="spellStart"/>
      <w:r w:rsidRPr="002F2BD0">
        <w:rPr>
          <w:lang w:val="en-ID"/>
        </w:rPr>
        <w:t>Sekretaris</w:t>
      </w:r>
      <w:proofErr w:type="spellEnd"/>
      <w:r w:rsidRPr="002F2BD0">
        <w:rPr>
          <w:lang w:val="en-ID"/>
        </w:rPr>
        <w:t xml:space="preserve"> </w:t>
      </w:r>
      <w:proofErr w:type="spellStart"/>
      <w:r w:rsidRPr="002F2BD0">
        <w:rPr>
          <w:lang w:val="en-ID"/>
        </w:rPr>
        <w:t>Kecamatan</w:t>
      </w:r>
      <w:proofErr w:type="spellEnd"/>
      <w:r w:rsidRPr="002F2BD0">
        <w:rPr>
          <w:lang w:val="en-ID"/>
        </w:rPr>
        <w:t xml:space="preserve"> yang </w:t>
      </w:r>
      <w:proofErr w:type="spellStart"/>
      <w:r w:rsidRPr="002F2BD0">
        <w:rPr>
          <w:lang w:val="en-ID"/>
        </w:rPr>
        <w:t>mengkoordinasikan</w:t>
      </w:r>
      <w:proofErr w:type="spellEnd"/>
      <w:r w:rsidRPr="002F2BD0">
        <w:rPr>
          <w:lang w:val="en-ID"/>
        </w:rPr>
        <w:t xml:space="preserve"> </w:t>
      </w:r>
      <w:proofErr w:type="spellStart"/>
      <w:r w:rsidRPr="002F2BD0">
        <w:rPr>
          <w:lang w:val="en-ID"/>
        </w:rPr>
        <w:t>seluruh</w:t>
      </w:r>
      <w:proofErr w:type="spellEnd"/>
      <w:r w:rsidRPr="002F2BD0">
        <w:rPr>
          <w:lang w:val="en-ID"/>
        </w:rPr>
        <w:t xml:space="preserve"> </w:t>
      </w:r>
      <w:proofErr w:type="spellStart"/>
      <w:r w:rsidRPr="002F2BD0">
        <w:rPr>
          <w:lang w:val="en-ID"/>
        </w:rPr>
        <w:t>kegiatan</w:t>
      </w:r>
      <w:proofErr w:type="spellEnd"/>
      <w:r w:rsidRPr="002F2BD0">
        <w:rPr>
          <w:lang w:val="en-ID"/>
        </w:rPr>
        <w:t xml:space="preserve"> </w:t>
      </w:r>
      <w:proofErr w:type="spellStart"/>
      <w:r w:rsidRPr="002F2BD0">
        <w:rPr>
          <w:lang w:val="en-ID"/>
        </w:rPr>
        <w:t>administratif</w:t>
      </w:r>
      <w:proofErr w:type="spellEnd"/>
      <w:r w:rsidRPr="002F2BD0">
        <w:rPr>
          <w:lang w:val="en-ID"/>
        </w:rPr>
        <w:t xml:space="preserve"> dan </w:t>
      </w:r>
      <w:proofErr w:type="spellStart"/>
      <w:r w:rsidRPr="002F2BD0">
        <w:rPr>
          <w:lang w:val="en-ID"/>
        </w:rPr>
        <w:t>membina</w:t>
      </w:r>
      <w:proofErr w:type="spellEnd"/>
      <w:r w:rsidRPr="002F2BD0">
        <w:rPr>
          <w:lang w:val="en-ID"/>
        </w:rPr>
        <w:t xml:space="preserve"> </w:t>
      </w:r>
      <w:proofErr w:type="spellStart"/>
      <w:r w:rsidRPr="002F2BD0">
        <w:rPr>
          <w:lang w:val="en-ID"/>
        </w:rPr>
        <w:t>jajarannya</w:t>
      </w:r>
      <w:proofErr w:type="spellEnd"/>
      <w:r w:rsidRPr="002F2BD0">
        <w:rPr>
          <w:lang w:val="en-ID"/>
        </w:rPr>
        <w:t xml:space="preserve">. </w:t>
      </w:r>
      <w:proofErr w:type="spellStart"/>
      <w:r w:rsidRPr="002F2BD0">
        <w:rPr>
          <w:lang w:val="en-ID"/>
        </w:rPr>
        <w:t>Struktur</w:t>
      </w:r>
      <w:proofErr w:type="spellEnd"/>
      <w:r w:rsidRPr="002F2BD0">
        <w:rPr>
          <w:lang w:val="en-ID"/>
        </w:rPr>
        <w:t xml:space="preserve"> </w:t>
      </w:r>
      <w:proofErr w:type="spellStart"/>
      <w:r w:rsidRPr="002F2BD0">
        <w:rPr>
          <w:lang w:val="en-ID"/>
        </w:rPr>
        <w:t>organisasi</w:t>
      </w:r>
      <w:proofErr w:type="spellEnd"/>
      <w:r w:rsidRPr="002F2BD0">
        <w:rPr>
          <w:lang w:val="en-ID"/>
        </w:rPr>
        <w:t xml:space="preserve"> </w:t>
      </w:r>
      <w:proofErr w:type="spellStart"/>
      <w:r w:rsidRPr="002F2BD0">
        <w:rPr>
          <w:lang w:val="en-ID"/>
        </w:rPr>
        <w:t>kantor</w:t>
      </w:r>
      <w:proofErr w:type="spellEnd"/>
      <w:r w:rsidRPr="002F2BD0">
        <w:rPr>
          <w:lang w:val="en-ID"/>
        </w:rPr>
        <w:t xml:space="preserve"> </w:t>
      </w:r>
      <w:proofErr w:type="spellStart"/>
      <w:r w:rsidRPr="002F2BD0">
        <w:rPr>
          <w:lang w:val="en-ID"/>
        </w:rPr>
        <w:t>camat</w:t>
      </w:r>
      <w:proofErr w:type="spellEnd"/>
      <w:r w:rsidRPr="002F2BD0">
        <w:rPr>
          <w:lang w:val="en-ID"/>
        </w:rPr>
        <w:t xml:space="preserve"> </w:t>
      </w:r>
      <w:proofErr w:type="spellStart"/>
      <w:r w:rsidRPr="002F2BD0">
        <w:rPr>
          <w:lang w:val="en-ID"/>
        </w:rPr>
        <w:t>terbagi</w:t>
      </w:r>
      <w:proofErr w:type="spellEnd"/>
      <w:r w:rsidRPr="002F2BD0">
        <w:rPr>
          <w:lang w:val="en-ID"/>
        </w:rPr>
        <w:t xml:space="preserve"> </w:t>
      </w:r>
      <w:proofErr w:type="spellStart"/>
      <w:r w:rsidRPr="002F2BD0">
        <w:rPr>
          <w:lang w:val="en-ID"/>
        </w:rPr>
        <w:t>dalam</w:t>
      </w:r>
      <w:proofErr w:type="spellEnd"/>
      <w:r w:rsidRPr="002F2BD0">
        <w:rPr>
          <w:lang w:val="en-ID"/>
        </w:rPr>
        <w:t xml:space="preserve"> </w:t>
      </w:r>
      <w:proofErr w:type="spellStart"/>
      <w:r w:rsidRPr="002F2BD0">
        <w:rPr>
          <w:lang w:val="en-ID"/>
        </w:rPr>
        <w:t>beberapa</w:t>
      </w:r>
      <w:proofErr w:type="spellEnd"/>
      <w:r w:rsidRPr="002F2BD0">
        <w:rPr>
          <w:lang w:val="en-ID"/>
        </w:rPr>
        <w:t xml:space="preserve"> </w:t>
      </w:r>
      <w:proofErr w:type="spellStart"/>
      <w:r w:rsidRPr="002F2BD0">
        <w:rPr>
          <w:lang w:val="en-ID"/>
        </w:rPr>
        <w:t>bidang</w:t>
      </w:r>
      <w:proofErr w:type="spellEnd"/>
      <w:r w:rsidRPr="002F2BD0">
        <w:rPr>
          <w:lang w:val="en-ID"/>
        </w:rPr>
        <w:t xml:space="preserve">, </w:t>
      </w:r>
      <w:proofErr w:type="spellStart"/>
      <w:r w:rsidRPr="002F2BD0">
        <w:rPr>
          <w:lang w:val="en-ID"/>
        </w:rPr>
        <w:t>antara</w:t>
      </w:r>
      <w:proofErr w:type="spellEnd"/>
      <w:r w:rsidRPr="002F2BD0">
        <w:rPr>
          <w:lang w:val="en-ID"/>
        </w:rPr>
        <w:t xml:space="preserve"> lain:</w:t>
      </w:r>
    </w:p>
    <w:p w14:paraId="1B1E2000" w14:textId="77777777" w:rsidR="002F2BD0" w:rsidRDefault="002F2BD0" w:rsidP="004A0B0A">
      <w:pPr>
        <w:pStyle w:val="ListParagraph"/>
        <w:spacing w:line="360" w:lineRule="auto"/>
        <w:jc w:val="both"/>
        <w:rPr>
          <w:lang w:val="en-ID"/>
        </w:rPr>
      </w:pPr>
    </w:p>
    <w:p w14:paraId="5EEF02D4" w14:textId="77777777" w:rsidR="002F2BD0" w:rsidRPr="002F2BD0" w:rsidRDefault="002F2BD0" w:rsidP="004A0B0A">
      <w:pPr>
        <w:pStyle w:val="BodyText"/>
        <w:spacing w:line="360" w:lineRule="auto"/>
        <w:ind w:left="720"/>
        <w:jc w:val="both"/>
        <w:rPr>
          <w:lang w:val="en-ID"/>
        </w:rPr>
      </w:pPr>
    </w:p>
    <w:p w14:paraId="1C2779A6" w14:textId="194DEB7D" w:rsidR="002F2BD0" w:rsidRPr="002F2BD0" w:rsidRDefault="002F2BD0" w:rsidP="004A0B0A">
      <w:pPr>
        <w:pStyle w:val="BodyText"/>
        <w:spacing w:line="360" w:lineRule="auto"/>
        <w:ind w:left="720" w:hanging="295"/>
        <w:jc w:val="both"/>
        <w:rPr>
          <w:lang w:val="en-ID"/>
        </w:rPr>
      </w:pPr>
      <w:r>
        <w:rPr>
          <w:b/>
          <w:bCs/>
          <w:lang w:val="en-ID"/>
        </w:rPr>
        <w:t xml:space="preserve">A. </w:t>
      </w:r>
      <w:r>
        <w:rPr>
          <w:b/>
          <w:bCs/>
          <w:lang w:val="en-ID"/>
        </w:rPr>
        <w:tab/>
        <w:t xml:space="preserve"> </w:t>
      </w:r>
      <w:proofErr w:type="spellStart"/>
      <w:r w:rsidRPr="002F2BD0">
        <w:rPr>
          <w:b/>
          <w:bCs/>
          <w:lang w:val="en-ID"/>
        </w:rPr>
        <w:t>Seksi</w:t>
      </w:r>
      <w:proofErr w:type="spellEnd"/>
      <w:r w:rsidRPr="002F2BD0">
        <w:rPr>
          <w:b/>
          <w:bCs/>
          <w:lang w:val="en-ID"/>
        </w:rPr>
        <w:t xml:space="preserve"> Pemerintahan</w:t>
      </w:r>
      <w:r w:rsidRPr="002F2BD0">
        <w:rPr>
          <w:lang w:val="en-ID"/>
        </w:rPr>
        <w:t xml:space="preserve">, </w:t>
      </w:r>
      <w:proofErr w:type="spellStart"/>
      <w:r w:rsidRPr="002F2BD0">
        <w:rPr>
          <w:lang w:val="en-ID"/>
        </w:rPr>
        <w:t>bertanggung</w:t>
      </w:r>
      <w:proofErr w:type="spellEnd"/>
      <w:r w:rsidRPr="002F2BD0">
        <w:rPr>
          <w:lang w:val="en-ID"/>
        </w:rPr>
        <w:t xml:space="preserve"> </w:t>
      </w:r>
      <w:proofErr w:type="spellStart"/>
      <w:r w:rsidRPr="002F2BD0">
        <w:rPr>
          <w:lang w:val="en-ID"/>
        </w:rPr>
        <w:t>jawab</w:t>
      </w:r>
      <w:proofErr w:type="spellEnd"/>
      <w:r w:rsidRPr="002F2BD0">
        <w:rPr>
          <w:lang w:val="en-ID"/>
        </w:rPr>
        <w:t xml:space="preserve"> </w:t>
      </w:r>
      <w:proofErr w:type="spellStart"/>
      <w:r w:rsidRPr="002F2BD0">
        <w:rPr>
          <w:lang w:val="en-ID"/>
        </w:rPr>
        <w:t>atas</w:t>
      </w:r>
      <w:proofErr w:type="spellEnd"/>
      <w:r w:rsidRPr="002F2BD0">
        <w:rPr>
          <w:lang w:val="en-ID"/>
        </w:rPr>
        <w:t xml:space="preserve"> </w:t>
      </w:r>
      <w:proofErr w:type="spellStart"/>
      <w:r w:rsidRPr="002F2BD0">
        <w:rPr>
          <w:lang w:val="en-ID"/>
        </w:rPr>
        <w:t>pelaksanaan</w:t>
      </w:r>
      <w:proofErr w:type="spellEnd"/>
      <w:r w:rsidRPr="002F2BD0">
        <w:rPr>
          <w:lang w:val="en-ID"/>
        </w:rPr>
        <w:t xml:space="preserve"> </w:t>
      </w:r>
      <w:proofErr w:type="spellStart"/>
      <w:r w:rsidRPr="002F2BD0">
        <w:rPr>
          <w:lang w:val="en-ID"/>
        </w:rPr>
        <w:t>urusan</w:t>
      </w:r>
      <w:proofErr w:type="spellEnd"/>
      <w:r w:rsidRPr="002F2BD0">
        <w:rPr>
          <w:lang w:val="en-ID"/>
        </w:rPr>
        <w:t xml:space="preserve"> </w:t>
      </w:r>
      <w:proofErr w:type="spellStart"/>
      <w:r w:rsidRPr="002F2BD0">
        <w:rPr>
          <w:lang w:val="en-ID"/>
        </w:rPr>
        <w:t>pemerintahan</w:t>
      </w:r>
      <w:proofErr w:type="spellEnd"/>
      <w:r w:rsidRPr="002F2BD0">
        <w:rPr>
          <w:lang w:val="en-ID"/>
        </w:rPr>
        <w:t xml:space="preserve">, </w:t>
      </w:r>
      <w:proofErr w:type="spellStart"/>
      <w:r w:rsidRPr="002F2BD0">
        <w:rPr>
          <w:lang w:val="en-ID"/>
        </w:rPr>
        <w:t>pembinaan</w:t>
      </w:r>
      <w:proofErr w:type="spellEnd"/>
      <w:r w:rsidRPr="002F2BD0">
        <w:rPr>
          <w:lang w:val="en-ID"/>
        </w:rPr>
        <w:t xml:space="preserve"> </w:t>
      </w:r>
      <w:proofErr w:type="spellStart"/>
      <w:r w:rsidRPr="002F2BD0">
        <w:rPr>
          <w:lang w:val="en-ID"/>
        </w:rPr>
        <w:t>aparatur</w:t>
      </w:r>
      <w:proofErr w:type="spellEnd"/>
      <w:r w:rsidRPr="002F2BD0">
        <w:rPr>
          <w:lang w:val="en-ID"/>
        </w:rPr>
        <w:t xml:space="preserve"> </w:t>
      </w:r>
      <w:proofErr w:type="spellStart"/>
      <w:r w:rsidRPr="002F2BD0">
        <w:rPr>
          <w:lang w:val="en-ID"/>
        </w:rPr>
        <w:t>desa</w:t>
      </w:r>
      <w:proofErr w:type="spellEnd"/>
      <w:r w:rsidRPr="002F2BD0">
        <w:rPr>
          <w:lang w:val="en-ID"/>
        </w:rPr>
        <w:t>/</w:t>
      </w:r>
      <w:proofErr w:type="spellStart"/>
      <w:r w:rsidRPr="002F2BD0">
        <w:rPr>
          <w:lang w:val="en-ID"/>
        </w:rPr>
        <w:t>kelurahan</w:t>
      </w:r>
      <w:proofErr w:type="spellEnd"/>
      <w:r w:rsidRPr="002F2BD0">
        <w:rPr>
          <w:lang w:val="en-ID"/>
        </w:rPr>
        <w:t xml:space="preserve">, dan </w:t>
      </w:r>
      <w:proofErr w:type="spellStart"/>
      <w:r w:rsidRPr="002F2BD0">
        <w:rPr>
          <w:lang w:val="en-ID"/>
        </w:rPr>
        <w:t>pengawasan</w:t>
      </w:r>
      <w:proofErr w:type="spellEnd"/>
      <w:r w:rsidRPr="002F2BD0">
        <w:rPr>
          <w:lang w:val="en-ID"/>
        </w:rPr>
        <w:t xml:space="preserve"> </w:t>
      </w:r>
      <w:proofErr w:type="spellStart"/>
      <w:r w:rsidRPr="002F2BD0">
        <w:rPr>
          <w:lang w:val="en-ID"/>
        </w:rPr>
        <w:t>pelaksanaan</w:t>
      </w:r>
      <w:proofErr w:type="spellEnd"/>
      <w:r w:rsidRPr="002F2BD0">
        <w:rPr>
          <w:lang w:val="en-ID"/>
        </w:rPr>
        <w:t xml:space="preserve"> </w:t>
      </w:r>
      <w:proofErr w:type="spellStart"/>
      <w:r w:rsidRPr="002F2BD0">
        <w:rPr>
          <w:lang w:val="en-ID"/>
        </w:rPr>
        <w:t>kebijakan</w:t>
      </w:r>
      <w:proofErr w:type="spellEnd"/>
      <w:r w:rsidRPr="002F2BD0">
        <w:rPr>
          <w:lang w:val="en-ID"/>
        </w:rPr>
        <w:t xml:space="preserve"> </w:t>
      </w:r>
      <w:proofErr w:type="spellStart"/>
      <w:r w:rsidRPr="002F2BD0">
        <w:rPr>
          <w:lang w:val="en-ID"/>
        </w:rPr>
        <w:t>pemerintah</w:t>
      </w:r>
      <w:proofErr w:type="spellEnd"/>
      <w:r w:rsidRPr="002F2BD0">
        <w:rPr>
          <w:lang w:val="en-ID"/>
        </w:rPr>
        <w:t xml:space="preserve"> </w:t>
      </w:r>
      <w:proofErr w:type="spellStart"/>
      <w:r w:rsidRPr="002F2BD0">
        <w:rPr>
          <w:lang w:val="en-ID"/>
        </w:rPr>
        <w:t>kota</w:t>
      </w:r>
      <w:proofErr w:type="spellEnd"/>
      <w:r w:rsidRPr="002F2BD0">
        <w:rPr>
          <w:lang w:val="en-ID"/>
        </w:rPr>
        <w:t>.</w:t>
      </w:r>
    </w:p>
    <w:p w14:paraId="3172A089" w14:textId="3ADAC840" w:rsidR="002F2BD0" w:rsidRPr="002F2BD0" w:rsidRDefault="002F2BD0" w:rsidP="004A0B0A">
      <w:pPr>
        <w:pStyle w:val="BodyText"/>
        <w:numPr>
          <w:ilvl w:val="0"/>
          <w:numId w:val="21"/>
        </w:numPr>
        <w:spacing w:line="360" w:lineRule="auto"/>
        <w:jc w:val="both"/>
        <w:rPr>
          <w:lang w:val="en-ID"/>
        </w:rPr>
      </w:pPr>
      <w:proofErr w:type="spellStart"/>
      <w:r w:rsidRPr="002F2BD0">
        <w:rPr>
          <w:b/>
          <w:bCs/>
          <w:lang w:val="en-ID"/>
        </w:rPr>
        <w:t>Seksi</w:t>
      </w:r>
      <w:proofErr w:type="spellEnd"/>
      <w:r w:rsidRPr="002F2BD0">
        <w:rPr>
          <w:b/>
          <w:bCs/>
          <w:lang w:val="en-ID"/>
        </w:rPr>
        <w:t xml:space="preserve"> Pembangunan</w:t>
      </w:r>
      <w:r w:rsidRPr="002F2BD0">
        <w:rPr>
          <w:lang w:val="en-ID"/>
        </w:rPr>
        <w:t xml:space="preserve">, </w:t>
      </w:r>
      <w:proofErr w:type="spellStart"/>
      <w:r w:rsidRPr="002F2BD0">
        <w:rPr>
          <w:lang w:val="en-ID"/>
        </w:rPr>
        <w:t>menangani</w:t>
      </w:r>
      <w:proofErr w:type="spellEnd"/>
      <w:r w:rsidRPr="002F2BD0">
        <w:rPr>
          <w:lang w:val="en-ID"/>
        </w:rPr>
        <w:t xml:space="preserve"> </w:t>
      </w:r>
      <w:proofErr w:type="spellStart"/>
      <w:r w:rsidRPr="002F2BD0">
        <w:rPr>
          <w:lang w:val="en-ID"/>
        </w:rPr>
        <w:t>perencanaan</w:t>
      </w:r>
      <w:proofErr w:type="spellEnd"/>
      <w:r w:rsidRPr="002F2BD0">
        <w:rPr>
          <w:lang w:val="en-ID"/>
        </w:rPr>
        <w:t xml:space="preserve">, </w:t>
      </w:r>
      <w:proofErr w:type="spellStart"/>
      <w:r w:rsidRPr="002F2BD0">
        <w:rPr>
          <w:lang w:val="en-ID"/>
        </w:rPr>
        <w:t>koordinasi</w:t>
      </w:r>
      <w:proofErr w:type="spellEnd"/>
      <w:r w:rsidRPr="002F2BD0">
        <w:rPr>
          <w:lang w:val="en-ID"/>
        </w:rPr>
        <w:t xml:space="preserve">, dan </w:t>
      </w:r>
      <w:proofErr w:type="spellStart"/>
      <w:r w:rsidRPr="002F2BD0">
        <w:rPr>
          <w:lang w:val="en-ID"/>
        </w:rPr>
        <w:t>evaluasi</w:t>
      </w:r>
      <w:proofErr w:type="spellEnd"/>
      <w:r w:rsidRPr="002F2BD0">
        <w:rPr>
          <w:lang w:val="en-ID"/>
        </w:rPr>
        <w:t xml:space="preserve"> program </w:t>
      </w:r>
      <w:proofErr w:type="spellStart"/>
      <w:r w:rsidRPr="002F2BD0">
        <w:rPr>
          <w:lang w:val="en-ID"/>
        </w:rPr>
        <w:t>pembangunan</w:t>
      </w:r>
      <w:proofErr w:type="spellEnd"/>
      <w:r w:rsidRPr="002F2BD0">
        <w:rPr>
          <w:lang w:val="en-ID"/>
        </w:rPr>
        <w:t xml:space="preserve"> di </w:t>
      </w:r>
      <w:proofErr w:type="spellStart"/>
      <w:r w:rsidRPr="002F2BD0">
        <w:rPr>
          <w:lang w:val="en-ID"/>
        </w:rPr>
        <w:t>kecamatan</w:t>
      </w:r>
      <w:proofErr w:type="spellEnd"/>
      <w:r w:rsidRPr="002F2BD0">
        <w:rPr>
          <w:lang w:val="en-ID"/>
        </w:rPr>
        <w:t xml:space="preserve">, </w:t>
      </w:r>
      <w:proofErr w:type="spellStart"/>
      <w:r w:rsidRPr="002F2BD0">
        <w:rPr>
          <w:lang w:val="en-ID"/>
        </w:rPr>
        <w:t>termasuk</w:t>
      </w:r>
      <w:proofErr w:type="spellEnd"/>
      <w:r w:rsidRPr="002F2BD0">
        <w:rPr>
          <w:lang w:val="en-ID"/>
        </w:rPr>
        <w:t xml:space="preserve"> </w:t>
      </w:r>
      <w:proofErr w:type="spellStart"/>
      <w:r w:rsidRPr="002F2BD0">
        <w:rPr>
          <w:lang w:val="en-ID"/>
        </w:rPr>
        <w:t>proyek</w:t>
      </w:r>
      <w:proofErr w:type="spellEnd"/>
      <w:r w:rsidRPr="002F2BD0">
        <w:rPr>
          <w:lang w:val="en-ID"/>
        </w:rPr>
        <w:t xml:space="preserve"> </w:t>
      </w:r>
      <w:proofErr w:type="spellStart"/>
      <w:r w:rsidRPr="002F2BD0">
        <w:rPr>
          <w:lang w:val="en-ID"/>
        </w:rPr>
        <w:t>infrastruktur</w:t>
      </w:r>
      <w:proofErr w:type="spellEnd"/>
      <w:r w:rsidRPr="002F2BD0">
        <w:rPr>
          <w:lang w:val="en-ID"/>
        </w:rPr>
        <w:t xml:space="preserve"> dan </w:t>
      </w:r>
      <w:proofErr w:type="spellStart"/>
      <w:r w:rsidRPr="002F2BD0">
        <w:rPr>
          <w:lang w:val="en-ID"/>
        </w:rPr>
        <w:t>pengembangan</w:t>
      </w:r>
      <w:proofErr w:type="spellEnd"/>
      <w:r w:rsidRPr="002F2BD0">
        <w:rPr>
          <w:lang w:val="en-ID"/>
        </w:rPr>
        <w:t xml:space="preserve"> wilayah.</w:t>
      </w:r>
    </w:p>
    <w:p w14:paraId="15856956" w14:textId="432934B9" w:rsidR="002F2BD0" w:rsidRPr="002F2BD0" w:rsidRDefault="002F2BD0" w:rsidP="004A0B0A">
      <w:pPr>
        <w:pStyle w:val="BodyText"/>
        <w:numPr>
          <w:ilvl w:val="0"/>
          <w:numId w:val="21"/>
        </w:numPr>
        <w:spacing w:line="360" w:lineRule="auto"/>
        <w:jc w:val="both"/>
        <w:rPr>
          <w:lang w:val="en-ID"/>
        </w:rPr>
      </w:pPr>
      <w:proofErr w:type="spellStart"/>
      <w:r w:rsidRPr="002F2BD0">
        <w:rPr>
          <w:b/>
          <w:bCs/>
          <w:lang w:val="en-ID"/>
        </w:rPr>
        <w:t>Seksi</w:t>
      </w:r>
      <w:proofErr w:type="spellEnd"/>
      <w:r w:rsidRPr="002F2BD0">
        <w:rPr>
          <w:b/>
          <w:bCs/>
          <w:lang w:val="en-ID"/>
        </w:rPr>
        <w:t xml:space="preserve"> Pelayanan Masyarakat</w:t>
      </w:r>
      <w:r w:rsidRPr="002F2BD0">
        <w:rPr>
          <w:lang w:val="en-ID"/>
        </w:rPr>
        <w:t xml:space="preserve">, </w:t>
      </w:r>
      <w:proofErr w:type="spellStart"/>
      <w:r w:rsidRPr="002F2BD0">
        <w:rPr>
          <w:lang w:val="en-ID"/>
        </w:rPr>
        <w:t>fokus</w:t>
      </w:r>
      <w:proofErr w:type="spellEnd"/>
      <w:r w:rsidRPr="002F2BD0">
        <w:rPr>
          <w:lang w:val="en-ID"/>
        </w:rPr>
        <w:t xml:space="preserve"> pada </w:t>
      </w:r>
      <w:proofErr w:type="spellStart"/>
      <w:r w:rsidRPr="002F2BD0">
        <w:rPr>
          <w:lang w:val="en-ID"/>
        </w:rPr>
        <w:t>pengurusan</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w:t>
      </w:r>
      <w:proofErr w:type="spellStart"/>
      <w:r w:rsidRPr="002F2BD0">
        <w:rPr>
          <w:lang w:val="en-ID"/>
        </w:rPr>
        <w:t>kependudukan</w:t>
      </w:r>
      <w:proofErr w:type="spellEnd"/>
      <w:r w:rsidRPr="002F2BD0">
        <w:rPr>
          <w:lang w:val="en-ID"/>
        </w:rPr>
        <w:t xml:space="preserve">, </w:t>
      </w:r>
      <w:proofErr w:type="spellStart"/>
      <w:r w:rsidRPr="002F2BD0">
        <w:rPr>
          <w:lang w:val="en-ID"/>
        </w:rPr>
        <w:t>perizinan</w:t>
      </w:r>
      <w:proofErr w:type="spellEnd"/>
      <w:r w:rsidRPr="002F2BD0">
        <w:rPr>
          <w:lang w:val="en-ID"/>
        </w:rPr>
        <w:t xml:space="preserve">, dan </w:t>
      </w:r>
      <w:proofErr w:type="spellStart"/>
      <w:r w:rsidRPr="002F2BD0">
        <w:rPr>
          <w:lang w:val="en-ID"/>
        </w:rPr>
        <w:t>pelayanan</w:t>
      </w:r>
      <w:proofErr w:type="spellEnd"/>
      <w:r w:rsidRPr="002F2BD0">
        <w:rPr>
          <w:lang w:val="en-ID"/>
        </w:rPr>
        <w:t xml:space="preserve"> </w:t>
      </w:r>
      <w:proofErr w:type="spellStart"/>
      <w:r w:rsidRPr="002F2BD0">
        <w:rPr>
          <w:lang w:val="en-ID"/>
        </w:rPr>
        <w:t>sosial</w:t>
      </w:r>
      <w:proofErr w:type="spellEnd"/>
      <w:r w:rsidRPr="002F2BD0">
        <w:rPr>
          <w:lang w:val="en-ID"/>
        </w:rPr>
        <w:t xml:space="preserve"> </w:t>
      </w:r>
      <w:proofErr w:type="spellStart"/>
      <w:r w:rsidRPr="002F2BD0">
        <w:rPr>
          <w:lang w:val="en-ID"/>
        </w:rPr>
        <w:t>kepada</w:t>
      </w:r>
      <w:proofErr w:type="spellEnd"/>
      <w:r w:rsidRPr="002F2BD0">
        <w:rPr>
          <w:lang w:val="en-ID"/>
        </w:rPr>
        <w:t xml:space="preserve"> </w:t>
      </w:r>
      <w:proofErr w:type="spellStart"/>
      <w:r w:rsidRPr="002F2BD0">
        <w:rPr>
          <w:lang w:val="en-ID"/>
        </w:rPr>
        <w:t>warga</w:t>
      </w:r>
      <w:proofErr w:type="spellEnd"/>
      <w:r w:rsidRPr="002F2BD0">
        <w:rPr>
          <w:lang w:val="en-ID"/>
        </w:rPr>
        <w:t>.</w:t>
      </w:r>
    </w:p>
    <w:p w14:paraId="3A26B93F" w14:textId="77777777" w:rsidR="002F2BD0" w:rsidRPr="002F2BD0" w:rsidRDefault="002F2BD0" w:rsidP="004A0B0A">
      <w:pPr>
        <w:pStyle w:val="BodyText"/>
        <w:numPr>
          <w:ilvl w:val="0"/>
          <w:numId w:val="21"/>
        </w:numPr>
        <w:spacing w:line="360" w:lineRule="auto"/>
        <w:jc w:val="both"/>
        <w:rPr>
          <w:lang w:val="en-ID"/>
        </w:rPr>
      </w:pPr>
      <w:proofErr w:type="spellStart"/>
      <w:r w:rsidRPr="002F2BD0">
        <w:rPr>
          <w:b/>
          <w:bCs/>
          <w:lang w:val="en-ID"/>
        </w:rPr>
        <w:t>Seksi</w:t>
      </w:r>
      <w:proofErr w:type="spellEnd"/>
      <w:r w:rsidRPr="002F2BD0">
        <w:rPr>
          <w:b/>
          <w:bCs/>
          <w:lang w:val="en-ID"/>
        </w:rPr>
        <w:t xml:space="preserve"> </w:t>
      </w:r>
      <w:proofErr w:type="spellStart"/>
      <w:r w:rsidRPr="002F2BD0">
        <w:rPr>
          <w:b/>
          <w:bCs/>
          <w:lang w:val="en-ID"/>
        </w:rPr>
        <w:t>Administrasi</w:t>
      </w:r>
      <w:proofErr w:type="spellEnd"/>
      <w:r w:rsidRPr="002F2BD0">
        <w:rPr>
          <w:b/>
          <w:bCs/>
          <w:lang w:val="en-ID"/>
        </w:rPr>
        <w:t xml:space="preserve"> dan </w:t>
      </w:r>
      <w:proofErr w:type="spellStart"/>
      <w:r w:rsidRPr="002F2BD0">
        <w:rPr>
          <w:b/>
          <w:bCs/>
          <w:lang w:val="en-ID"/>
        </w:rPr>
        <w:t>Kepegawaian</w:t>
      </w:r>
      <w:proofErr w:type="spellEnd"/>
      <w:r w:rsidRPr="002F2BD0">
        <w:rPr>
          <w:lang w:val="en-ID"/>
        </w:rPr>
        <w:t xml:space="preserve">, </w:t>
      </w:r>
      <w:proofErr w:type="spellStart"/>
      <w:r w:rsidRPr="002F2BD0">
        <w:rPr>
          <w:lang w:val="en-ID"/>
        </w:rPr>
        <w:t>mengelola</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internal </w:t>
      </w:r>
      <w:proofErr w:type="spellStart"/>
      <w:r w:rsidRPr="002F2BD0">
        <w:rPr>
          <w:lang w:val="en-ID"/>
        </w:rPr>
        <w:t>kantor</w:t>
      </w:r>
      <w:proofErr w:type="spellEnd"/>
      <w:r w:rsidRPr="002F2BD0">
        <w:rPr>
          <w:lang w:val="en-ID"/>
        </w:rPr>
        <w:t xml:space="preserve">, </w:t>
      </w:r>
      <w:proofErr w:type="spellStart"/>
      <w:r w:rsidRPr="002F2BD0">
        <w:rPr>
          <w:lang w:val="en-ID"/>
        </w:rPr>
        <w:t>kepegawaian</w:t>
      </w:r>
      <w:proofErr w:type="spellEnd"/>
      <w:r w:rsidRPr="002F2BD0">
        <w:rPr>
          <w:lang w:val="en-ID"/>
        </w:rPr>
        <w:t xml:space="preserve">, </w:t>
      </w:r>
      <w:proofErr w:type="spellStart"/>
      <w:r w:rsidRPr="002F2BD0">
        <w:rPr>
          <w:lang w:val="en-ID"/>
        </w:rPr>
        <w:t>arsip</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dokumentasi</w:t>
      </w:r>
      <w:proofErr w:type="spellEnd"/>
      <w:r w:rsidRPr="002F2BD0">
        <w:rPr>
          <w:lang w:val="en-ID"/>
        </w:rPr>
        <w:t xml:space="preserve"> </w:t>
      </w:r>
      <w:proofErr w:type="spellStart"/>
      <w:r w:rsidRPr="002F2BD0">
        <w:rPr>
          <w:lang w:val="en-ID"/>
        </w:rPr>
        <w:t>kegiatan</w:t>
      </w:r>
      <w:proofErr w:type="spellEnd"/>
      <w:r w:rsidRPr="002F2BD0">
        <w:rPr>
          <w:lang w:val="en-ID"/>
        </w:rPr>
        <w:t>.</w:t>
      </w:r>
    </w:p>
    <w:p w14:paraId="7A9D77C8" w14:textId="77777777" w:rsidR="002F2BD0" w:rsidRDefault="002F2BD0" w:rsidP="004A0B0A">
      <w:pPr>
        <w:pStyle w:val="BodyText"/>
        <w:spacing w:line="360" w:lineRule="auto"/>
        <w:jc w:val="both"/>
        <w:rPr>
          <w:lang w:val="en-ID"/>
        </w:rPr>
      </w:pPr>
      <w:proofErr w:type="spellStart"/>
      <w:r w:rsidRPr="002F2BD0">
        <w:rPr>
          <w:lang w:val="en-ID"/>
        </w:rPr>
        <w:t>Struktur</w:t>
      </w:r>
      <w:proofErr w:type="spellEnd"/>
      <w:r w:rsidRPr="002F2BD0">
        <w:rPr>
          <w:lang w:val="en-ID"/>
        </w:rPr>
        <w:t xml:space="preserve"> </w:t>
      </w:r>
      <w:proofErr w:type="spellStart"/>
      <w:r w:rsidRPr="002F2BD0">
        <w:rPr>
          <w:lang w:val="en-ID"/>
        </w:rPr>
        <w:t>organisasi</w:t>
      </w:r>
      <w:proofErr w:type="spellEnd"/>
      <w:r w:rsidRPr="002F2BD0">
        <w:rPr>
          <w:lang w:val="en-ID"/>
        </w:rPr>
        <w:t xml:space="preserve"> </w:t>
      </w:r>
      <w:proofErr w:type="spellStart"/>
      <w:r w:rsidRPr="002F2BD0">
        <w:rPr>
          <w:lang w:val="en-ID"/>
        </w:rPr>
        <w:t>ini</w:t>
      </w:r>
      <w:proofErr w:type="spellEnd"/>
      <w:r w:rsidRPr="002F2BD0">
        <w:rPr>
          <w:lang w:val="en-ID"/>
        </w:rPr>
        <w:t xml:space="preserve"> </w:t>
      </w:r>
      <w:proofErr w:type="spellStart"/>
      <w:r w:rsidRPr="002F2BD0">
        <w:rPr>
          <w:lang w:val="en-ID"/>
        </w:rPr>
        <w:t>dirancang</w:t>
      </w:r>
      <w:proofErr w:type="spellEnd"/>
      <w:r w:rsidRPr="002F2BD0">
        <w:rPr>
          <w:lang w:val="en-ID"/>
        </w:rPr>
        <w:t xml:space="preserve"> agar </w:t>
      </w:r>
      <w:proofErr w:type="spellStart"/>
      <w:r w:rsidRPr="002F2BD0">
        <w:rPr>
          <w:lang w:val="en-ID"/>
        </w:rPr>
        <w:t>setiap</w:t>
      </w:r>
      <w:proofErr w:type="spellEnd"/>
      <w:r w:rsidRPr="002F2BD0">
        <w:rPr>
          <w:lang w:val="en-ID"/>
        </w:rPr>
        <w:t xml:space="preserve"> </w:t>
      </w:r>
      <w:proofErr w:type="spellStart"/>
      <w:r w:rsidRPr="002F2BD0">
        <w:rPr>
          <w:lang w:val="en-ID"/>
        </w:rPr>
        <w:t>bidang</w:t>
      </w:r>
      <w:proofErr w:type="spellEnd"/>
      <w:r w:rsidRPr="002F2BD0">
        <w:rPr>
          <w:lang w:val="en-ID"/>
        </w:rPr>
        <w:t xml:space="preserve"> </w:t>
      </w:r>
      <w:proofErr w:type="spellStart"/>
      <w:r w:rsidRPr="002F2BD0">
        <w:rPr>
          <w:lang w:val="en-ID"/>
        </w:rPr>
        <w:t>dapat</w:t>
      </w:r>
      <w:proofErr w:type="spellEnd"/>
      <w:r w:rsidRPr="002F2BD0">
        <w:rPr>
          <w:lang w:val="en-ID"/>
        </w:rPr>
        <w:t xml:space="preserve"> </w:t>
      </w:r>
      <w:proofErr w:type="spellStart"/>
      <w:r w:rsidRPr="002F2BD0">
        <w:rPr>
          <w:lang w:val="en-ID"/>
        </w:rPr>
        <w:t>bekerja</w:t>
      </w:r>
      <w:proofErr w:type="spellEnd"/>
      <w:r w:rsidRPr="002F2BD0">
        <w:rPr>
          <w:lang w:val="en-ID"/>
        </w:rPr>
        <w:t xml:space="preserve"> </w:t>
      </w:r>
      <w:proofErr w:type="spellStart"/>
      <w:r w:rsidRPr="002F2BD0">
        <w:rPr>
          <w:lang w:val="en-ID"/>
        </w:rPr>
        <w:t>secara</w:t>
      </w:r>
      <w:proofErr w:type="spellEnd"/>
      <w:r w:rsidRPr="002F2BD0">
        <w:rPr>
          <w:lang w:val="en-ID"/>
        </w:rPr>
        <w:t xml:space="preserve"> </w:t>
      </w:r>
      <w:proofErr w:type="spellStart"/>
      <w:r w:rsidRPr="002F2BD0">
        <w:rPr>
          <w:lang w:val="en-ID"/>
        </w:rPr>
        <w:t>terkoordinasi</w:t>
      </w:r>
      <w:proofErr w:type="spellEnd"/>
      <w:r w:rsidRPr="002F2BD0">
        <w:rPr>
          <w:lang w:val="en-ID"/>
        </w:rPr>
        <w:t xml:space="preserve"> dan </w:t>
      </w:r>
      <w:proofErr w:type="spellStart"/>
      <w:r w:rsidRPr="002F2BD0">
        <w:rPr>
          <w:lang w:val="en-ID"/>
        </w:rPr>
        <w:t>mendukung</w:t>
      </w:r>
      <w:proofErr w:type="spellEnd"/>
      <w:r w:rsidRPr="002F2BD0">
        <w:rPr>
          <w:lang w:val="en-ID"/>
        </w:rPr>
        <w:t xml:space="preserve"> </w:t>
      </w:r>
      <w:proofErr w:type="spellStart"/>
      <w:r w:rsidRPr="002F2BD0">
        <w:rPr>
          <w:lang w:val="en-ID"/>
        </w:rPr>
        <w:t>tercapainya</w:t>
      </w:r>
      <w:proofErr w:type="spellEnd"/>
      <w:r w:rsidRPr="002F2BD0">
        <w:rPr>
          <w:lang w:val="en-ID"/>
        </w:rPr>
        <w:t xml:space="preserve"> </w:t>
      </w:r>
      <w:proofErr w:type="spellStart"/>
      <w:r w:rsidRPr="002F2BD0">
        <w:rPr>
          <w:lang w:val="en-ID"/>
        </w:rPr>
        <w:t>visi</w:t>
      </w:r>
      <w:proofErr w:type="spellEnd"/>
      <w:r w:rsidRPr="002F2BD0">
        <w:rPr>
          <w:lang w:val="en-ID"/>
        </w:rPr>
        <w:t xml:space="preserve"> dan </w:t>
      </w:r>
      <w:proofErr w:type="spellStart"/>
      <w:r w:rsidRPr="002F2BD0">
        <w:rPr>
          <w:lang w:val="en-ID"/>
        </w:rPr>
        <w:t>misi</w:t>
      </w:r>
      <w:proofErr w:type="spellEnd"/>
      <w:r w:rsidRPr="002F2BD0">
        <w:rPr>
          <w:lang w:val="en-ID"/>
        </w:rPr>
        <w:t xml:space="preserve"> </w:t>
      </w:r>
      <w:proofErr w:type="spellStart"/>
      <w:r w:rsidRPr="002F2BD0">
        <w:rPr>
          <w:lang w:val="en-ID"/>
        </w:rPr>
        <w:t>kantor</w:t>
      </w:r>
      <w:proofErr w:type="spellEnd"/>
      <w:r w:rsidRPr="002F2BD0">
        <w:rPr>
          <w:lang w:val="en-ID"/>
        </w:rPr>
        <w:t xml:space="preserve"> </w:t>
      </w:r>
      <w:proofErr w:type="spellStart"/>
      <w:r w:rsidRPr="002F2BD0">
        <w:rPr>
          <w:lang w:val="en-ID"/>
        </w:rPr>
        <w:t>camat</w:t>
      </w:r>
      <w:proofErr w:type="spellEnd"/>
      <w:r w:rsidRPr="002F2BD0">
        <w:rPr>
          <w:lang w:val="en-ID"/>
        </w:rPr>
        <w:t xml:space="preserve"> </w:t>
      </w:r>
      <w:proofErr w:type="spellStart"/>
      <w:r w:rsidRPr="002F2BD0">
        <w:rPr>
          <w:lang w:val="en-ID"/>
        </w:rPr>
        <w:t>dalam</w:t>
      </w:r>
      <w:proofErr w:type="spellEnd"/>
      <w:r w:rsidRPr="002F2BD0">
        <w:rPr>
          <w:lang w:val="en-ID"/>
        </w:rPr>
        <w:t xml:space="preserve"> </w:t>
      </w:r>
      <w:proofErr w:type="spellStart"/>
      <w:r w:rsidRPr="002F2BD0">
        <w:rPr>
          <w:lang w:val="en-ID"/>
        </w:rPr>
        <w:t>pelayanan</w:t>
      </w:r>
      <w:proofErr w:type="spellEnd"/>
      <w:r w:rsidRPr="002F2BD0">
        <w:rPr>
          <w:lang w:val="en-ID"/>
        </w:rPr>
        <w:t xml:space="preserve"> </w:t>
      </w:r>
      <w:proofErr w:type="spellStart"/>
      <w:r w:rsidRPr="002F2BD0">
        <w:rPr>
          <w:lang w:val="en-ID"/>
        </w:rPr>
        <w:t>publik</w:t>
      </w:r>
      <w:proofErr w:type="spellEnd"/>
      <w:r w:rsidRPr="002F2BD0">
        <w:rPr>
          <w:lang w:val="en-ID"/>
        </w:rPr>
        <w:t>.</w:t>
      </w:r>
    </w:p>
    <w:p w14:paraId="69D5F597" w14:textId="77777777" w:rsidR="002F2BD0" w:rsidRPr="002F2BD0" w:rsidRDefault="002F2BD0" w:rsidP="004A0B0A">
      <w:pPr>
        <w:pStyle w:val="BodyText"/>
        <w:spacing w:line="360" w:lineRule="auto"/>
        <w:jc w:val="both"/>
        <w:rPr>
          <w:lang w:val="en-ID"/>
        </w:rPr>
      </w:pPr>
    </w:p>
    <w:p w14:paraId="060921F4" w14:textId="38F7ADF8" w:rsidR="002F2BD0" w:rsidRDefault="002F2BD0" w:rsidP="004A0B0A">
      <w:pPr>
        <w:pStyle w:val="BodyText"/>
        <w:numPr>
          <w:ilvl w:val="0"/>
          <w:numId w:val="20"/>
        </w:numPr>
        <w:spacing w:line="360" w:lineRule="auto"/>
        <w:jc w:val="both"/>
        <w:rPr>
          <w:b/>
          <w:bCs/>
          <w:lang w:val="en-ID"/>
        </w:rPr>
      </w:pPr>
      <w:r w:rsidRPr="002F2BD0">
        <w:rPr>
          <w:b/>
          <w:bCs/>
          <w:lang w:val="en-ID"/>
        </w:rPr>
        <w:t>Visi, Misi, dan Tujuan</w:t>
      </w:r>
    </w:p>
    <w:p w14:paraId="185CBE27" w14:textId="77777777" w:rsidR="002F2BD0" w:rsidRPr="002F2BD0" w:rsidRDefault="002F2BD0" w:rsidP="004A0B0A">
      <w:pPr>
        <w:pStyle w:val="BodyText"/>
        <w:spacing w:line="360" w:lineRule="auto"/>
        <w:ind w:left="720"/>
        <w:jc w:val="both"/>
        <w:rPr>
          <w:lang w:val="en-ID"/>
        </w:rPr>
      </w:pPr>
    </w:p>
    <w:p w14:paraId="27684F81" w14:textId="77777777" w:rsidR="002F2BD0" w:rsidRDefault="002F2BD0" w:rsidP="004A0B0A">
      <w:pPr>
        <w:pStyle w:val="BodyText"/>
        <w:spacing w:line="360" w:lineRule="auto"/>
        <w:ind w:left="360"/>
        <w:jc w:val="both"/>
        <w:rPr>
          <w:lang w:val="en-ID"/>
        </w:rPr>
      </w:pPr>
      <w:r w:rsidRPr="002F2BD0">
        <w:rPr>
          <w:b/>
          <w:bCs/>
          <w:lang w:val="en-ID"/>
        </w:rPr>
        <w:t>Visi:</w:t>
      </w:r>
      <w:r w:rsidRPr="002F2BD0">
        <w:rPr>
          <w:lang w:val="en-ID"/>
        </w:rPr>
        <w:t xml:space="preserve"> </w:t>
      </w:r>
      <w:proofErr w:type="spellStart"/>
      <w:r w:rsidRPr="002F2BD0">
        <w:rPr>
          <w:lang w:val="en-ID"/>
        </w:rPr>
        <w:t>Menjadi</w:t>
      </w:r>
      <w:proofErr w:type="spellEnd"/>
      <w:r w:rsidRPr="002F2BD0">
        <w:rPr>
          <w:lang w:val="en-ID"/>
        </w:rPr>
        <w:t xml:space="preserve"> </w:t>
      </w:r>
      <w:proofErr w:type="spellStart"/>
      <w:r w:rsidRPr="002F2BD0">
        <w:rPr>
          <w:lang w:val="en-ID"/>
        </w:rPr>
        <w:t>kecamatan</w:t>
      </w:r>
      <w:proofErr w:type="spellEnd"/>
      <w:r w:rsidRPr="002F2BD0">
        <w:rPr>
          <w:lang w:val="en-ID"/>
        </w:rPr>
        <w:t xml:space="preserve"> yang </w:t>
      </w:r>
      <w:proofErr w:type="spellStart"/>
      <w:r w:rsidRPr="002F2BD0">
        <w:rPr>
          <w:lang w:val="en-ID"/>
        </w:rPr>
        <w:t>mampu</w:t>
      </w:r>
      <w:proofErr w:type="spellEnd"/>
      <w:r w:rsidRPr="002F2BD0">
        <w:rPr>
          <w:lang w:val="en-ID"/>
        </w:rPr>
        <w:t xml:space="preserve"> </w:t>
      </w:r>
      <w:proofErr w:type="spellStart"/>
      <w:r w:rsidRPr="002F2BD0">
        <w:rPr>
          <w:lang w:val="en-ID"/>
        </w:rPr>
        <w:t>menyelenggarakan</w:t>
      </w:r>
      <w:proofErr w:type="spellEnd"/>
      <w:r w:rsidRPr="002F2BD0">
        <w:rPr>
          <w:lang w:val="en-ID"/>
        </w:rPr>
        <w:t xml:space="preserve"> </w:t>
      </w:r>
      <w:proofErr w:type="spellStart"/>
      <w:r w:rsidRPr="002F2BD0">
        <w:rPr>
          <w:lang w:val="en-ID"/>
        </w:rPr>
        <w:t>pelayanan</w:t>
      </w:r>
      <w:proofErr w:type="spellEnd"/>
      <w:r w:rsidRPr="002F2BD0">
        <w:rPr>
          <w:lang w:val="en-ID"/>
        </w:rPr>
        <w:t xml:space="preserve"> </w:t>
      </w:r>
      <w:proofErr w:type="spellStart"/>
      <w:r w:rsidRPr="002F2BD0">
        <w:rPr>
          <w:lang w:val="en-ID"/>
        </w:rPr>
        <w:t>publik</w:t>
      </w:r>
      <w:proofErr w:type="spellEnd"/>
      <w:r w:rsidRPr="002F2BD0">
        <w:rPr>
          <w:lang w:val="en-ID"/>
        </w:rPr>
        <w:t xml:space="preserve"> </w:t>
      </w:r>
      <w:proofErr w:type="spellStart"/>
      <w:r w:rsidRPr="002F2BD0">
        <w:rPr>
          <w:lang w:val="en-ID"/>
        </w:rPr>
        <w:t>secara</w:t>
      </w:r>
      <w:proofErr w:type="spellEnd"/>
      <w:r w:rsidRPr="002F2BD0">
        <w:rPr>
          <w:lang w:val="en-ID"/>
        </w:rPr>
        <w:t xml:space="preserve"> </w:t>
      </w:r>
      <w:proofErr w:type="spellStart"/>
      <w:r w:rsidRPr="002F2BD0">
        <w:rPr>
          <w:lang w:val="en-ID"/>
        </w:rPr>
        <w:t>profesional</w:t>
      </w:r>
      <w:proofErr w:type="spellEnd"/>
      <w:r w:rsidRPr="002F2BD0">
        <w:rPr>
          <w:lang w:val="en-ID"/>
        </w:rPr>
        <w:t xml:space="preserve">, </w:t>
      </w:r>
      <w:proofErr w:type="spellStart"/>
      <w:r w:rsidRPr="002F2BD0">
        <w:rPr>
          <w:lang w:val="en-ID"/>
        </w:rPr>
        <w:t>transparan</w:t>
      </w:r>
      <w:proofErr w:type="spellEnd"/>
      <w:r w:rsidRPr="002F2BD0">
        <w:rPr>
          <w:lang w:val="en-ID"/>
        </w:rPr>
        <w:t xml:space="preserve">, dan </w:t>
      </w:r>
      <w:proofErr w:type="spellStart"/>
      <w:r w:rsidRPr="002F2BD0">
        <w:rPr>
          <w:lang w:val="en-ID"/>
        </w:rPr>
        <w:t>berkualitas</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mampu</w:t>
      </w:r>
      <w:proofErr w:type="spellEnd"/>
      <w:r w:rsidRPr="002F2BD0">
        <w:rPr>
          <w:lang w:val="en-ID"/>
        </w:rPr>
        <w:t xml:space="preserve"> </w:t>
      </w:r>
      <w:proofErr w:type="spellStart"/>
      <w:r w:rsidRPr="002F2BD0">
        <w:rPr>
          <w:lang w:val="en-ID"/>
        </w:rPr>
        <w:t>mendukung</w:t>
      </w:r>
      <w:proofErr w:type="spellEnd"/>
      <w:r w:rsidRPr="002F2BD0">
        <w:rPr>
          <w:lang w:val="en-ID"/>
        </w:rPr>
        <w:t xml:space="preserve"> </w:t>
      </w:r>
      <w:proofErr w:type="spellStart"/>
      <w:r w:rsidRPr="002F2BD0">
        <w:rPr>
          <w:lang w:val="en-ID"/>
        </w:rPr>
        <w:t>pembangunan</w:t>
      </w:r>
      <w:proofErr w:type="spellEnd"/>
      <w:r w:rsidRPr="002F2BD0">
        <w:rPr>
          <w:lang w:val="en-ID"/>
        </w:rPr>
        <w:t xml:space="preserve"> yang </w:t>
      </w:r>
      <w:proofErr w:type="spellStart"/>
      <w:r w:rsidRPr="002F2BD0">
        <w:rPr>
          <w:lang w:val="en-ID"/>
        </w:rPr>
        <w:t>berkesinambungan</w:t>
      </w:r>
      <w:proofErr w:type="spellEnd"/>
      <w:r w:rsidRPr="002F2BD0">
        <w:rPr>
          <w:lang w:val="en-ID"/>
        </w:rPr>
        <w:t xml:space="preserve"> di wilayah </w:t>
      </w:r>
      <w:proofErr w:type="spellStart"/>
      <w:r w:rsidRPr="002F2BD0">
        <w:rPr>
          <w:lang w:val="en-ID"/>
        </w:rPr>
        <w:t>Padangsidimpuan</w:t>
      </w:r>
      <w:proofErr w:type="spellEnd"/>
      <w:r w:rsidRPr="002F2BD0">
        <w:rPr>
          <w:lang w:val="en-ID"/>
        </w:rPr>
        <w:t xml:space="preserve"> Utara.</w:t>
      </w:r>
    </w:p>
    <w:p w14:paraId="0D7D614B" w14:textId="77777777" w:rsidR="004A0B0A" w:rsidRDefault="004A0B0A" w:rsidP="004A0B0A">
      <w:pPr>
        <w:pStyle w:val="BodyText"/>
        <w:spacing w:line="360" w:lineRule="auto"/>
        <w:ind w:left="360"/>
        <w:jc w:val="both"/>
        <w:rPr>
          <w:lang w:val="en-ID"/>
        </w:rPr>
      </w:pPr>
    </w:p>
    <w:p w14:paraId="0DD01319" w14:textId="77777777" w:rsidR="002F2BD0" w:rsidRPr="002F2BD0" w:rsidRDefault="002F2BD0" w:rsidP="004A0B0A">
      <w:pPr>
        <w:pStyle w:val="BodyText"/>
        <w:spacing w:line="360" w:lineRule="auto"/>
        <w:ind w:left="360"/>
        <w:jc w:val="both"/>
        <w:rPr>
          <w:lang w:val="en-ID"/>
        </w:rPr>
      </w:pPr>
    </w:p>
    <w:p w14:paraId="67BED4BD" w14:textId="77777777" w:rsidR="002F2BD0" w:rsidRPr="002F2BD0" w:rsidRDefault="002F2BD0" w:rsidP="004A0B0A">
      <w:pPr>
        <w:pStyle w:val="BodyText"/>
        <w:spacing w:line="360" w:lineRule="auto"/>
        <w:ind w:left="360"/>
        <w:jc w:val="both"/>
        <w:rPr>
          <w:lang w:val="en-ID"/>
        </w:rPr>
      </w:pPr>
      <w:r w:rsidRPr="002F2BD0">
        <w:rPr>
          <w:b/>
          <w:bCs/>
          <w:lang w:val="en-ID"/>
        </w:rPr>
        <w:lastRenderedPageBreak/>
        <w:t>Misi:</w:t>
      </w:r>
    </w:p>
    <w:p w14:paraId="1EF43E70" w14:textId="77777777" w:rsidR="002F2BD0" w:rsidRPr="002F2BD0" w:rsidRDefault="002F2BD0" w:rsidP="004A0B0A">
      <w:pPr>
        <w:pStyle w:val="BodyText"/>
        <w:numPr>
          <w:ilvl w:val="1"/>
          <w:numId w:val="19"/>
        </w:numPr>
        <w:spacing w:line="360" w:lineRule="auto"/>
        <w:jc w:val="both"/>
        <w:rPr>
          <w:lang w:val="en-ID"/>
        </w:rPr>
      </w:pPr>
      <w:proofErr w:type="spellStart"/>
      <w:r w:rsidRPr="002F2BD0">
        <w:rPr>
          <w:lang w:val="en-ID"/>
        </w:rPr>
        <w:t>Menyelenggarakan</w:t>
      </w:r>
      <w:proofErr w:type="spellEnd"/>
      <w:r w:rsidRPr="002F2BD0">
        <w:rPr>
          <w:lang w:val="en-ID"/>
        </w:rPr>
        <w:t xml:space="preserve"> </w:t>
      </w:r>
      <w:proofErr w:type="spellStart"/>
      <w:r w:rsidRPr="002F2BD0">
        <w:rPr>
          <w:lang w:val="en-ID"/>
        </w:rPr>
        <w:t>pemerintahan</w:t>
      </w:r>
      <w:proofErr w:type="spellEnd"/>
      <w:r w:rsidRPr="002F2BD0">
        <w:rPr>
          <w:lang w:val="en-ID"/>
        </w:rPr>
        <w:t xml:space="preserve"> yang </w:t>
      </w:r>
      <w:proofErr w:type="spellStart"/>
      <w:r w:rsidRPr="002F2BD0">
        <w:rPr>
          <w:lang w:val="en-ID"/>
        </w:rPr>
        <w:t>efektif</w:t>
      </w:r>
      <w:proofErr w:type="spellEnd"/>
      <w:r w:rsidRPr="002F2BD0">
        <w:rPr>
          <w:lang w:val="en-ID"/>
        </w:rPr>
        <w:t xml:space="preserve"> dan </w:t>
      </w:r>
      <w:proofErr w:type="spellStart"/>
      <w:r w:rsidRPr="002F2BD0">
        <w:rPr>
          <w:lang w:val="en-ID"/>
        </w:rPr>
        <w:t>efisien</w:t>
      </w:r>
      <w:proofErr w:type="spellEnd"/>
      <w:r w:rsidRPr="002F2BD0">
        <w:rPr>
          <w:lang w:val="en-ID"/>
        </w:rPr>
        <w:t xml:space="preserve"> </w:t>
      </w:r>
      <w:proofErr w:type="spellStart"/>
      <w:r w:rsidRPr="002F2BD0">
        <w:rPr>
          <w:lang w:val="en-ID"/>
        </w:rPr>
        <w:t>sesuai</w:t>
      </w:r>
      <w:proofErr w:type="spellEnd"/>
      <w:r w:rsidRPr="002F2BD0">
        <w:rPr>
          <w:lang w:val="en-ID"/>
        </w:rPr>
        <w:t xml:space="preserve"> </w:t>
      </w:r>
      <w:proofErr w:type="spellStart"/>
      <w:r w:rsidRPr="002F2BD0">
        <w:rPr>
          <w:lang w:val="en-ID"/>
        </w:rPr>
        <w:t>peraturan</w:t>
      </w:r>
      <w:proofErr w:type="spellEnd"/>
      <w:r w:rsidRPr="002F2BD0">
        <w:rPr>
          <w:lang w:val="en-ID"/>
        </w:rPr>
        <w:t xml:space="preserve"> </w:t>
      </w:r>
      <w:proofErr w:type="spellStart"/>
      <w:r w:rsidRPr="002F2BD0">
        <w:rPr>
          <w:lang w:val="en-ID"/>
        </w:rPr>
        <w:t>perundang-undangan</w:t>
      </w:r>
      <w:proofErr w:type="spellEnd"/>
      <w:r w:rsidRPr="002F2BD0">
        <w:rPr>
          <w:lang w:val="en-ID"/>
        </w:rPr>
        <w:t>.</w:t>
      </w:r>
    </w:p>
    <w:p w14:paraId="1B0C181F" w14:textId="77777777" w:rsidR="002F2BD0" w:rsidRPr="002F2BD0" w:rsidRDefault="002F2BD0" w:rsidP="004A0B0A">
      <w:pPr>
        <w:pStyle w:val="BodyText"/>
        <w:numPr>
          <w:ilvl w:val="1"/>
          <w:numId w:val="19"/>
        </w:numPr>
        <w:spacing w:line="360" w:lineRule="auto"/>
        <w:jc w:val="both"/>
        <w:rPr>
          <w:lang w:val="en-ID"/>
        </w:rPr>
      </w:pPr>
      <w:proofErr w:type="spellStart"/>
      <w:r w:rsidRPr="002F2BD0">
        <w:rPr>
          <w:lang w:val="en-ID"/>
        </w:rPr>
        <w:t>Memberikan</w:t>
      </w:r>
      <w:proofErr w:type="spellEnd"/>
      <w:r w:rsidRPr="002F2BD0">
        <w:rPr>
          <w:lang w:val="en-ID"/>
        </w:rPr>
        <w:t xml:space="preserve"> </w:t>
      </w:r>
      <w:proofErr w:type="spellStart"/>
      <w:r w:rsidRPr="002F2BD0">
        <w:rPr>
          <w:lang w:val="en-ID"/>
        </w:rPr>
        <w:t>pelayanan</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dan </w:t>
      </w:r>
      <w:proofErr w:type="spellStart"/>
      <w:r w:rsidRPr="002F2BD0">
        <w:rPr>
          <w:lang w:val="en-ID"/>
        </w:rPr>
        <w:t>publik</w:t>
      </w:r>
      <w:proofErr w:type="spellEnd"/>
      <w:r w:rsidRPr="002F2BD0">
        <w:rPr>
          <w:lang w:val="en-ID"/>
        </w:rPr>
        <w:t xml:space="preserve"> yang </w:t>
      </w:r>
      <w:proofErr w:type="spellStart"/>
      <w:r w:rsidRPr="002F2BD0">
        <w:rPr>
          <w:lang w:val="en-ID"/>
        </w:rPr>
        <w:t>cepat</w:t>
      </w:r>
      <w:proofErr w:type="spellEnd"/>
      <w:r w:rsidRPr="002F2BD0">
        <w:rPr>
          <w:lang w:val="en-ID"/>
        </w:rPr>
        <w:t xml:space="preserve">, </w:t>
      </w:r>
      <w:proofErr w:type="spellStart"/>
      <w:r w:rsidRPr="002F2BD0">
        <w:rPr>
          <w:lang w:val="en-ID"/>
        </w:rPr>
        <w:t>mudah</w:t>
      </w:r>
      <w:proofErr w:type="spellEnd"/>
      <w:r w:rsidRPr="002F2BD0">
        <w:rPr>
          <w:lang w:val="en-ID"/>
        </w:rPr>
        <w:t xml:space="preserve">, dan </w:t>
      </w:r>
      <w:proofErr w:type="spellStart"/>
      <w:r w:rsidRPr="002F2BD0">
        <w:rPr>
          <w:lang w:val="en-ID"/>
        </w:rPr>
        <w:t>akurat</w:t>
      </w:r>
      <w:proofErr w:type="spellEnd"/>
      <w:r w:rsidRPr="002F2BD0">
        <w:rPr>
          <w:lang w:val="en-ID"/>
        </w:rPr>
        <w:t>.</w:t>
      </w:r>
    </w:p>
    <w:p w14:paraId="3A06110A" w14:textId="77777777" w:rsidR="002F2BD0" w:rsidRPr="002F2BD0" w:rsidRDefault="002F2BD0" w:rsidP="004A0B0A">
      <w:pPr>
        <w:pStyle w:val="BodyText"/>
        <w:numPr>
          <w:ilvl w:val="1"/>
          <w:numId w:val="19"/>
        </w:numPr>
        <w:spacing w:line="360" w:lineRule="auto"/>
        <w:jc w:val="both"/>
        <w:rPr>
          <w:lang w:val="en-ID"/>
        </w:rPr>
      </w:pPr>
      <w:proofErr w:type="spellStart"/>
      <w:r w:rsidRPr="002F2BD0">
        <w:rPr>
          <w:lang w:val="en-ID"/>
        </w:rPr>
        <w:t>Meningkatkan</w:t>
      </w:r>
      <w:proofErr w:type="spellEnd"/>
      <w:r w:rsidRPr="002F2BD0">
        <w:rPr>
          <w:lang w:val="en-ID"/>
        </w:rPr>
        <w:t xml:space="preserve"> </w:t>
      </w:r>
      <w:proofErr w:type="spellStart"/>
      <w:r w:rsidRPr="002F2BD0">
        <w:rPr>
          <w:lang w:val="en-ID"/>
        </w:rPr>
        <w:t>partisipasi</w:t>
      </w:r>
      <w:proofErr w:type="spellEnd"/>
      <w:r w:rsidRPr="002F2BD0">
        <w:rPr>
          <w:lang w:val="en-ID"/>
        </w:rPr>
        <w:t xml:space="preserve"> </w:t>
      </w:r>
      <w:proofErr w:type="spellStart"/>
      <w:r w:rsidRPr="002F2BD0">
        <w:rPr>
          <w:lang w:val="en-ID"/>
        </w:rPr>
        <w:t>masyarakat</w:t>
      </w:r>
      <w:proofErr w:type="spellEnd"/>
      <w:r w:rsidRPr="002F2BD0">
        <w:rPr>
          <w:lang w:val="en-ID"/>
        </w:rPr>
        <w:t xml:space="preserve"> </w:t>
      </w:r>
      <w:proofErr w:type="spellStart"/>
      <w:r w:rsidRPr="002F2BD0">
        <w:rPr>
          <w:lang w:val="en-ID"/>
        </w:rPr>
        <w:t>dalam</w:t>
      </w:r>
      <w:proofErr w:type="spellEnd"/>
      <w:r w:rsidRPr="002F2BD0">
        <w:rPr>
          <w:lang w:val="en-ID"/>
        </w:rPr>
        <w:t xml:space="preserve"> </w:t>
      </w:r>
      <w:proofErr w:type="spellStart"/>
      <w:r w:rsidRPr="002F2BD0">
        <w:rPr>
          <w:lang w:val="en-ID"/>
        </w:rPr>
        <w:t>pembangunan</w:t>
      </w:r>
      <w:proofErr w:type="spellEnd"/>
      <w:r w:rsidRPr="002F2BD0">
        <w:rPr>
          <w:lang w:val="en-ID"/>
        </w:rPr>
        <w:t xml:space="preserve"> dan </w:t>
      </w:r>
      <w:proofErr w:type="spellStart"/>
      <w:r w:rsidRPr="002F2BD0">
        <w:rPr>
          <w:lang w:val="en-ID"/>
        </w:rPr>
        <w:t>pengambilan</w:t>
      </w:r>
      <w:proofErr w:type="spellEnd"/>
      <w:r w:rsidRPr="002F2BD0">
        <w:rPr>
          <w:lang w:val="en-ID"/>
        </w:rPr>
        <w:t xml:space="preserve"> </w:t>
      </w:r>
      <w:proofErr w:type="spellStart"/>
      <w:r w:rsidRPr="002F2BD0">
        <w:rPr>
          <w:lang w:val="en-ID"/>
        </w:rPr>
        <w:t>keputusan</w:t>
      </w:r>
      <w:proofErr w:type="spellEnd"/>
      <w:r w:rsidRPr="002F2BD0">
        <w:rPr>
          <w:lang w:val="en-ID"/>
        </w:rPr>
        <w:t>.</w:t>
      </w:r>
    </w:p>
    <w:p w14:paraId="15C873D1" w14:textId="77777777" w:rsidR="002F2BD0" w:rsidRDefault="002F2BD0" w:rsidP="004A0B0A">
      <w:pPr>
        <w:pStyle w:val="BodyText"/>
        <w:numPr>
          <w:ilvl w:val="1"/>
          <w:numId w:val="19"/>
        </w:numPr>
        <w:spacing w:line="360" w:lineRule="auto"/>
        <w:jc w:val="both"/>
        <w:rPr>
          <w:lang w:val="en-ID"/>
        </w:rPr>
      </w:pPr>
      <w:proofErr w:type="spellStart"/>
      <w:r w:rsidRPr="002F2BD0">
        <w:rPr>
          <w:lang w:val="en-ID"/>
        </w:rPr>
        <w:t>Mendorong</w:t>
      </w:r>
      <w:proofErr w:type="spellEnd"/>
      <w:r w:rsidRPr="002F2BD0">
        <w:rPr>
          <w:lang w:val="en-ID"/>
        </w:rPr>
        <w:t xml:space="preserve"> </w:t>
      </w:r>
      <w:proofErr w:type="spellStart"/>
      <w:r w:rsidRPr="002F2BD0">
        <w:rPr>
          <w:lang w:val="en-ID"/>
        </w:rPr>
        <w:t>pengembangan</w:t>
      </w:r>
      <w:proofErr w:type="spellEnd"/>
      <w:r w:rsidRPr="002F2BD0">
        <w:rPr>
          <w:lang w:val="en-ID"/>
        </w:rPr>
        <w:t xml:space="preserve"> </w:t>
      </w:r>
      <w:proofErr w:type="spellStart"/>
      <w:r w:rsidRPr="002F2BD0">
        <w:rPr>
          <w:lang w:val="en-ID"/>
        </w:rPr>
        <w:t>teknologi</w:t>
      </w:r>
      <w:proofErr w:type="spellEnd"/>
      <w:r w:rsidRPr="002F2BD0">
        <w:rPr>
          <w:lang w:val="en-ID"/>
        </w:rPr>
        <w:t xml:space="preserve"> </w:t>
      </w:r>
      <w:proofErr w:type="spellStart"/>
      <w:r w:rsidRPr="002F2BD0">
        <w:rPr>
          <w:lang w:val="en-ID"/>
        </w:rPr>
        <w:t>informasi</w:t>
      </w:r>
      <w:proofErr w:type="spellEnd"/>
      <w:r w:rsidRPr="002F2BD0">
        <w:rPr>
          <w:lang w:val="en-ID"/>
        </w:rPr>
        <w:t xml:space="preserve"> </w:t>
      </w:r>
      <w:proofErr w:type="spellStart"/>
      <w:r w:rsidRPr="002F2BD0">
        <w:rPr>
          <w:lang w:val="en-ID"/>
        </w:rPr>
        <w:t>untuk</w:t>
      </w:r>
      <w:proofErr w:type="spellEnd"/>
      <w:r w:rsidRPr="002F2BD0">
        <w:rPr>
          <w:lang w:val="en-ID"/>
        </w:rPr>
        <w:t xml:space="preserve"> </w:t>
      </w:r>
      <w:proofErr w:type="spellStart"/>
      <w:r w:rsidRPr="002F2BD0">
        <w:rPr>
          <w:lang w:val="en-ID"/>
        </w:rPr>
        <w:t>mendukung</w:t>
      </w:r>
      <w:proofErr w:type="spellEnd"/>
      <w:r w:rsidRPr="002F2BD0">
        <w:rPr>
          <w:lang w:val="en-ID"/>
        </w:rPr>
        <w:t xml:space="preserve"> </w:t>
      </w:r>
      <w:proofErr w:type="spellStart"/>
      <w:r w:rsidRPr="002F2BD0">
        <w:rPr>
          <w:lang w:val="en-ID"/>
        </w:rPr>
        <w:t>efisiensi</w:t>
      </w:r>
      <w:proofErr w:type="spellEnd"/>
      <w:r w:rsidRPr="002F2BD0">
        <w:rPr>
          <w:lang w:val="en-ID"/>
        </w:rPr>
        <w:t xml:space="preserve"> </w:t>
      </w:r>
      <w:proofErr w:type="spellStart"/>
      <w:r w:rsidRPr="002F2BD0">
        <w:rPr>
          <w:lang w:val="en-ID"/>
        </w:rPr>
        <w:t>administrasi</w:t>
      </w:r>
      <w:proofErr w:type="spellEnd"/>
      <w:r w:rsidRPr="002F2BD0">
        <w:rPr>
          <w:lang w:val="en-ID"/>
        </w:rPr>
        <w:t>.</w:t>
      </w:r>
    </w:p>
    <w:p w14:paraId="06A99AE4" w14:textId="77777777" w:rsidR="002F2BD0" w:rsidRPr="002F2BD0" w:rsidRDefault="002F2BD0" w:rsidP="004A0B0A">
      <w:pPr>
        <w:pStyle w:val="BodyText"/>
        <w:spacing w:line="360" w:lineRule="auto"/>
        <w:ind w:left="1440"/>
        <w:jc w:val="both"/>
        <w:rPr>
          <w:lang w:val="en-ID"/>
        </w:rPr>
      </w:pPr>
    </w:p>
    <w:p w14:paraId="460FE1D5" w14:textId="77777777" w:rsidR="002F2BD0" w:rsidRDefault="002F2BD0" w:rsidP="004A0B0A">
      <w:pPr>
        <w:pStyle w:val="BodyText"/>
        <w:spacing w:line="360" w:lineRule="auto"/>
        <w:ind w:left="360"/>
        <w:jc w:val="both"/>
        <w:rPr>
          <w:lang w:val="en-ID"/>
        </w:rPr>
      </w:pPr>
      <w:r w:rsidRPr="002F2BD0">
        <w:rPr>
          <w:b/>
          <w:bCs/>
          <w:lang w:val="en-ID"/>
        </w:rPr>
        <w:t>Tujuan:</w:t>
      </w:r>
      <w:r w:rsidRPr="002F2BD0">
        <w:rPr>
          <w:lang w:val="en-ID"/>
        </w:rPr>
        <w:t xml:space="preserve"> </w:t>
      </w:r>
      <w:proofErr w:type="spellStart"/>
      <w:r w:rsidRPr="002F2BD0">
        <w:rPr>
          <w:lang w:val="en-ID"/>
        </w:rPr>
        <w:t>Meningkatkan</w:t>
      </w:r>
      <w:proofErr w:type="spellEnd"/>
      <w:r w:rsidRPr="002F2BD0">
        <w:rPr>
          <w:lang w:val="en-ID"/>
        </w:rPr>
        <w:t xml:space="preserve"> </w:t>
      </w:r>
      <w:proofErr w:type="spellStart"/>
      <w:r w:rsidRPr="002F2BD0">
        <w:rPr>
          <w:lang w:val="en-ID"/>
        </w:rPr>
        <w:t>kualitas</w:t>
      </w:r>
      <w:proofErr w:type="spellEnd"/>
      <w:r w:rsidRPr="002F2BD0">
        <w:rPr>
          <w:lang w:val="en-ID"/>
        </w:rPr>
        <w:t xml:space="preserve"> </w:t>
      </w:r>
      <w:proofErr w:type="spellStart"/>
      <w:r w:rsidRPr="002F2BD0">
        <w:rPr>
          <w:lang w:val="en-ID"/>
        </w:rPr>
        <w:t>pelayanan</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w:t>
      </w:r>
      <w:proofErr w:type="spellStart"/>
      <w:r w:rsidRPr="002F2BD0">
        <w:rPr>
          <w:lang w:val="en-ID"/>
        </w:rPr>
        <w:t>memperkuat</w:t>
      </w:r>
      <w:proofErr w:type="spellEnd"/>
      <w:r w:rsidRPr="002F2BD0">
        <w:rPr>
          <w:lang w:val="en-ID"/>
        </w:rPr>
        <w:t xml:space="preserve"> </w:t>
      </w:r>
      <w:proofErr w:type="spellStart"/>
      <w:r w:rsidRPr="002F2BD0">
        <w:rPr>
          <w:lang w:val="en-ID"/>
        </w:rPr>
        <w:t>koordinasi</w:t>
      </w:r>
      <w:proofErr w:type="spellEnd"/>
      <w:r w:rsidRPr="002F2BD0">
        <w:rPr>
          <w:lang w:val="en-ID"/>
        </w:rPr>
        <w:t xml:space="preserve"> </w:t>
      </w:r>
      <w:proofErr w:type="spellStart"/>
      <w:r w:rsidRPr="002F2BD0">
        <w:rPr>
          <w:lang w:val="en-ID"/>
        </w:rPr>
        <w:t>pembangunan</w:t>
      </w:r>
      <w:proofErr w:type="spellEnd"/>
      <w:r w:rsidRPr="002F2BD0">
        <w:rPr>
          <w:lang w:val="en-ID"/>
        </w:rPr>
        <w:t xml:space="preserve"> di </w:t>
      </w:r>
      <w:proofErr w:type="spellStart"/>
      <w:r w:rsidRPr="002F2BD0">
        <w:rPr>
          <w:lang w:val="en-ID"/>
        </w:rPr>
        <w:t>seluruh</w:t>
      </w:r>
      <w:proofErr w:type="spellEnd"/>
      <w:r w:rsidRPr="002F2BD0">
        <w:rPr>
          <w:lang w:val="en-ID"/>
        </w:rPr>
        <w:t xml:space="preserve"> </w:t>
      </w:r>
      <w:proofErr w:type="spellStart"/>
      <w:r w:rsidRPr="002F2BD0">
        <w:rPr>
          <w:lang w:val="en-ID"/>
        </w:rPr>
        <w:t>kelurahan</w:t>
      </w:r>
      <w:proofErr w:type="spellEnd"/>
      <w:r w:rsidRPr="002F2BD0">
        <w:rPr>
          <w:lang w:val="en-ID"/>
        </w:rPr>
        <w:t xml:space="preserve">, dan </w:t>
      </w:r>
      <w:proofErr w:type="spellStart"/>
      <w:r w:rsidRPr="002F2BD0">
        <w:rPr>
          <w:lang w:val="en-ID"/>
        </w:rPr>
        <w:t>mewujudkan</w:t>
      </w:r>
      <w:proofErr w:type="spellEnd"/>
      <w:r w:rsidRPr="002F2BD0">
        <w:rPr>
          <w:lang w:val="en-ID"/>
        </w:rPr>
        <w:t xml:space="preserve"> tata </w:t>
      </w:r>
      <w:proofErr w:type="spellStart"/>
      <w:r w:rsidRPr="002F2BD0">
        <w:rPr>
          <w:lang w:val="en-ID"/>
        </w:rPr>
        <w:t>kelola</w:t>
      </w:r>
      <w:proofErr w:type="spellEnd"/>
      <w:r w:rsidRPr="002F2BD0">
        <w:rPr>
          <w:lang w:val="en-ID"/>
        </w:rPr>
        <w:t xml:space="preserve"> </w:t>
      </w:r>
      <w:proofErr w:type="spellStart"/>
      <w:r w:rsidRPr="002F2BD0">
        <w:rPr>
          <w:lang w:val="en-ID"/>
        </w:rPr>
        <w:t>pemerintahan</w:t>
      </w:r>
      <w:proofErr w:type="spellEnd"/>
      <w:r w:rsidRPr="002F2BD0">
        <w:rPr>
          <w:lang w:val="en-ID"/>
        </w:rPr>
        <w:t xml:space="preserve"> yang </w:t>
      </w:r>
      <w:proofErr w:type="spellStart"/>
      <w:r w:rsidRPr="002F2BD0">
        <w:rPr>
          <w:lang w:val="en-ID"/>
        </w:rPr>
        <w:t>transparan</w:t>
      </w:r>
      <w:proofErr w:type="spellEnd"/>
      <w:r w:rsidRPr="002F2BD0">
        <w:rPr>
          <w:lang w:val="en-ID"/>
        </w:rPr>
        <w:t xml:space="preserve">, </w:t>
      </w:r>
      <w:proofErr w:type="spellStart"/>
      <w:r w:rsidRPr="002F2BD0">
        <w:rPr>
          <w:lang w:val="en-ID"/>
        </w:rPr>
        <w:t>akuntabel</w:t>
      </w:r>
      <w:proofErr w:type="spellEnd"/>
      <w:r w:rsidRPr="002F2BD0">
        <w:rPr>
          <w:lang w:val="en-ID"/>
        </w:rPr>
        <w:t xml:space="preserve">, dan </w:t>
      </w:r>
      <w:proofErr w:type="spellStart"/>
      <w:r w:rsidRPr="002F2BD0">
        <w:rPr>
          <w:lang w:val="en-ID"/>
        </w:rPr>
        <w:t>responsif</w:t>
      </w:r>
      <w:proofErr w:type="spellEnd"/>
      <w:r w:rsidRPr="002F2BD0">
        <w:rPr>
          <w:lang w:val="en-ID"/>
        </w:rPr>
        <w:t xml:space="preserve"> </w:t>
      </w:r>
      <w:proofErr w:type="spellStart"/>
      <w:r w:rsidRPr="002F2BD0">
        <w:rPr>
          <w:lang w:val="en-ID"/>
        </w:rPr>
        <w:t>terhadap</w:t>
      </w:r>
      <w:proofErr w:type="spellEnd"/>
      <w:r w:rsidRPr="002F2BD0">
        <w:rPr>
          <w:lang w:val="en-ID"/>
        </w:rPr>
        <w:t xml:space="preserve"> </w:t>
      </w:r>
      <w:proofErr w:type="spellStart"/>
      <w:r w:rsidRPr="002F2BD0">
        <w:rPr>
          <w:lang w:val="en-ID"/>
        </w:rPr>
        <w:t>kebutuhan</w:t>
      </w:r>
      <w:proofErr w:type="spellEnd"/>
      <w:r w:rsidRPr="002F2BD0">
        <w:rPr>
          <w:lang w:val="en-ID"/>
        </w:rPr>
        <w:t xml:space="preserve"> </w:t>
      </w:r>
      <w:proofErr w:type="spellStart"/>
      <w:r w:rsidRPr="002F2BD0">
        <w:rPr>
          <w:lang w:val="en-ID"/>
        </w:rPr>
        <w:t>masyarakat</w:t>
      </w:r>
      <w:proofErr w:type="spellEnd"/>
      <w:r w:rsidRPr="002F2BD0">
        <w:rPr>
          <w:lang w:val="en-ID"/>
        </w:rPr>
        <w:t>.</w:t>
      </w:r>
    </w:p>
    <w:p w14:paraId="1AB68BC5" w14:textId="77777777" w:rsidR="002F2BD0" w:rsidRPr="002F2BD0" w:rsidRDefault="002F2BD0" w:rsidP="004A0B0A">
      <w:pPr>
        <w:pStyle w:val="BodyText"/>
        <w:spacing w:line="360" w:lineRule="auto"/>
        <w:ind w:left="360"/>
        <w:jc w:val="both"/>
        <w:rPr>
          <w:lang w:val="en-ID"/>
        </w:rPr>
      </w:pPr>
    </w:p>
    <w:p w14:paraId="45B322BD" w14:textId="440290F0" w:rsidR="002F2BD0" w:rsidRDefault="002F2BD0" w:rsidP="004A0B0A">
      <w:pPr>
        <w:pStyle w:val="BodyText"/>
        <w:numPr>
          <w:ilvl w:val="1"/>
          <w:numId w:val="19"/>
        </w:numPr>
        <w:spacing w:line="360" w:lineRule="auto"/>
        <w:jc w:val="both"/>
        <w:rPr>
          <w:b/>
          <w:bCs/>
          <w:lang w:val="en-ID"/>
        </w:rPr>
      </w:pPr>
      <w:r w:rsidRPr="002F2BD0">
        <w:rPr>
          <w:b/>
          <w:bCs/>
          <w:lang w:val="en-ID"/>
        </w:rPr>
        <w:t xml:space="preserve">Tata Kelola dan </w:t>
      </w:r>
      <w:proofErr w:type="spellStart"/>
      <w:r w:rsidRPr="002F2BD0">
        <w:rPr>
          <w:b/>
          <w:bCs/>
          <w:lang w:val="en-ID"/>
        </w:rPr>
        <w:t>Pengelolaan</w:t>
      </w:r>
      <w:proofErr w:type="spellEnd"/>
      <w:r w:rsidRPr="002F2BD0">
        <w:rPr>
          <w:b/>
          <w:bCs/>
          <w:lang w:val="en-ID"/>
        </w:rPr>
        <w:t xml:space="preserve"> </w:t>
      </w:r>
      <w:proofErr w:type="spellStart"/>
      <w:r w:rsidRPr="002F2BD0">
        <w:rPr>
          <w:b/>
          <w:bCs/>
          <w:lang w:val="en-ID"/>
        </w:rPr>
        <w:t>Administrasi</w:t>
      </w:r>
      <w:proofErr w:type="spellEnd"/>
    </w:p>
    <w:p w14:paraId="6A57781A" w14:textId="33A7C166" w:rsidR="002F2BD0" w:rsidRDefault="002F2BD0" w:rsidP="004A0B0A">
      <w:pPr>
        <w:pStyle w:val="BodyText"/>
        <w:spacing w:line="360" w:lineRule="auto"/>
        <w:ind w:left="720"/>
        <w:jc w:val="both"/>
        <w:rPr>
          <w:lang w:val="en-ID"/>
        </w:rPr>
      </w:pPr>
      <w:r w:rsidRPr="002F2BD0">
        <w:rPr>
          <w:lang w:val="en-ID"/>
        </w:rPr>
        <w:br/>
        <w:t xml:space="preserve">Tata </w:t>
      </w:r>
      <w:proofErr w:type="spellStart"/>
      <w:r w:rsidRPr="002F2BD0">
        <w:rPr>
          <w:lang w:val="en-ID"/>
        </w:rPr>
        <w:t>kelola</w:t>
      </w:r>
      <w:proofErr w:type="spellEnd"/>
      <w:r w:rsidRPr="002F2BD0">
        <w:rPr>
          <w:lang w:val="en-ID"/>
        </w:rPr>
        <w:t xml:space="preserve"> di Kantor Camat </w:t>
      </w:r>
      <w:proofErr w:type="spellStart"/>
      <w:r w:rsidRPr="002F2BD0">
        <w:rPr>
          <w:lang w:val="en-ID"/>
        </w:rPr>
        <w:t>Padangsidimpuan</w:t>
      </w:r>
      <w:proofErr w:type="spellEnd"/>
      <w:r w:rsidRPr="002F2BD0">
        <w:rPr>
          <w:lang w:val="en-ID"/>
        </w:rPr>
        <w:t xml:space="preserve"> Utara </w:t>
      </w:r>
      <w:proofErr w:type="spellStart"/>
      <w:r w:rsidRPr="002F2BD0">
        <w:rPr>
          <w:lang w:val="en-ID"/>
        </w:rPr>
        <w:t>mencakup</w:t>
      </w:r>
      <w:proofErr w:type="spellEnd"/>
      <w:r w:rsidRPr="002F2BD0">
        <w:rPr>
          <w:lang w:val="en-ID"/>
        </w:rPr>
        <w:t xml:space="preserve"> </w:t>
      </w:r>
      <w:proofErr w:type="spellStart"/>
      <w:r w:rsidRPr="002F2BD0">
        <w:rPr>
          <w:lang w:val="en-ID"/>
        </w:rPr>
        <w:t>pelaksanaan</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w:t>
      </w:r>
      <w:proofErr w:type="spellStart"/>
      <w:r w:rsidRPr="002F2BD0">
        <w:rPr>
          <w:lang w:val="en-ID"/>
        </w:rPr>
        <w:t>pemerintahan</w:t>
      </w:r>
      <w:proofErr w:type="spellEnd"/>
      <w:r w:rsidRPr="002F2BD0">
        <w:rPr>
          <w:lang w:val="en-ID"/>
        </w:rPr>
        <w:t xml:space="preserve">, </w:t>
      </w:r>
      <w:proofErr w:type="spellStart"/>
      <w:r w:rsidRPr="002F2BD0">
        <w:rPr>
          <w:lang w:val="en-ID"/>
        </w:rPr>
        <w:t>pembangunan</w:t>
      </w:r>
      <w:proofErr w:type="spellEnd"/>
      <w:r w:rsidRPr="002F2BD0">
        <w:rPr>
          <w:lang w:val="en-ID"/>
        </w:rPr>
        <w:t xml:space="preserve">, dan </w:t>
      </w:r>
      <w:proofErr w:type="spellStart"/>
      <w:r w:rsidRPr="002F2BD0">
        <w:rPr>
          <w:lang w:val="en-ID"/>
        </w:rPr>
        <w:t>pelayanan</w:t>
      </w:r>
      <w:proofErr w:type="spellEnd"/>
      <w:r w:rsidRPr="002F2BD0">
        <w:rPr>
          <w:lang w:val="en-ID"/>
        </w:rPr>
        <w:t xml:space="preserve"> </w:t>
      </w:r>
      <w:proofErr w:type="spellStart"/>
      <w:r w:rsidRPr="002F2BD0">
        <w:rPr>
          <w:lang w:val="en-ID"/>
        </w:rPr>
        <w:t>publik</w:t>
      </w:r>
      <w:proofErr w:type="spellEnd"/>
      <w:r w:rsidRPr="002F2BD0">
        <w:rPr>
          <w:lang w:val="en-ID"/>
        </w:rPr>
        <w:t xml:space="preserve"> </w:t>
      </w:r>
      <w:proofErr w:type="spellStart"/>
      <w:r w:rsidRPr="002F2BD0">
        <w:rPr>
          <w:lang w:val="en-ID"/>
        </w:rPr>
        <w:t>secara</w:t>
      </w:r>
      <w:proofErr w:type="spellEnd"/>
      <w:r w:rsidRPr="002F2BD0">
        <w:rPr>
          <w:lang w:val="en-ID"/>
        </w:rPr>
        <w:t xml:space="preserve"> </w:t>
      </w:r>
      <w:proofErr w:type="spellStart"/>
      <w:r w:rsidRPr="002F2BD0">
        <w:rPr>
          <w:lang w:val="en-ID"/>
        </w:rPr>
        <w:t>sistematis</w:t>
      </w:r>
      <w:proofErr w:type="spellEnd"/>
      <w:r w:rsidRPr="002F2BD0">
        <w:rPr>
          <w:lang w:val="en-ID"/>
        </w:rPr>
        <w:t xml:space="preserve">. </w:t>
      </w:r>
      <w:proofErr w:type="spellStart"/>
      <w:r w:rsidRPr="002F2BD0">
        <w:rPr>
          <w:lang w:val="en-ID"/>
        </w:rPr>
        <w:t>Setiap</w:t>
      </w:r>
      <w:proofErr w:type="spellEnd"/>
      <w:r w:rsidRPr="002F2BD0">
        <w:rPr>
          <w:lang w:val="en-ID"/>
        </w:rPr>
        <w:t xml:space="preserve"> </w:t>
      </w:r>
      <w:proofErr w:type="spellStart"/>
      <w:r w:rsidRPr="002F2BD0">
        <w:rPr>
          <w:lang w:val="en-ID"/>
        </w:rPr>
        <w:t>bidang</w:t>
      </w:r>
      <w:proofErr w:type="spellEnd"/>
      <w:r w:rsidRPr="002F2BD0">
        <w:rPr>
          <w:lang w:val="en-ID"/>
        </w:rPr>
        <w:t xml:space="preserve"> </w:t>
      </w:r>
      <w:proofErr w:type="spellStart"/>
      <w:r w:rsidRPr="002F2BD0">
        <w:rPr>
          <w:lang w:val="en-ID"/>
        </w:rPr>
        <w:t>bertanggung</w:t>
      </w:r>
      <w:proofErr w:type="spellEnd"/>
      <w:r w:rsidRPr="002F2BD0">
        <w:rPr>
          <w:lang w:val="en-ID"/>
        </w:rPr>
        <w:t xml:space="preserve"> </w:t>
      </w:r>
      <w:proofErr w:type="spellStart"/>
      <w:r w:rsidRPr="002F2BD0">
        <w:rPr>
          <w:lang w:val="en-ID"/>
        </w:rPr>
        <w:t>jawab</w:t>
      </w:r>
      <w:proofErr w:type="spellEnd"/>
      <w:r w:rsidRPr="002F2BD0">
        <w:rPr>
          <w:lang w:val="en-ID"/>
        </w:rPr>
        <w:t xml:space="preserve"> </w:t>
      </w:r>
      <w:proofErr w:type="spellStart"/>
      <w:r w:rsidRPr="002F2BD0">
        <w:rPr>
          <w:lang w:val="en-ID"/>
        </w:rPr>
        <w:t>atas</w:t>
      </w:r>
      <w:proofErr w:type="spellEnd"/>
      <w:r w:rsidRPr="002F2BD0">
        <w:rPr>
          <w:lang w:val="en-ID"/>
        </w:rPr>
        <w:t xml:space="preserve"> </w:t>
      </w:r>
      <w:proofErr w:type="spellStart"/>
      <w:r w:rsidRPr="002F2BD0">
        <w:rPr>
          <w:lang w:val="en-ID"/>
        </w:rPr>
        <w:t>pengelolaan</w:t>
      </w:r>
      <w:proofErr w:type="spellEnd"/>
      <w:r w:rsidRPr="002F2BD0">
        <w:rPr>
          <w:lang w:val="en-ID"/>
        </w:rPr>
        <w:t xml:space="preserve"> data dan </w:t>
      </w:r>
      <w:proofErr w:type="spellStart"/>
      <w:r w:rsidRPr="002F2BD0">
        <w:rPr>
          <w:lang w:val="en-ID"/>
        </w:rPr>
        <w:t>dokumen</w:t>
      </w:r>
      <w:proofErr w:type="spellEnd"/>
      <w:r w:rsidRPr="002F2BD0">
        <w:rPr>
          <w:lang w:val="en-ID"/>
        </w:rPr>
        <w:t xml:space="preserve"> </w:t>
      </w:r>
      <w:proofErr w:type="spellStart"/>
      <w:r w:rsidRPr="002F2BD0">
        <w:rPr>
          <w:lang w:val="en-ID"/>
        </w:rPr>
        <w:t>sesuai</w:t>
      </w:r>
      <w:proofErr w:type="spellEnd"/>
      <w:r w:rsidRPr="002F2BD0">
        <w:rPr>
          <w:lang w:val="en-ID"/>
        </w:rPr>
        <w:t xml:space="preserve"> </w:t>
      </w:r>
      <w:proofErr w:type="spellStart"/>
      <w:r w:rsidRPr="002F2BD0">
        <w:rPr>
          <w:lang w:val="en-ID"/>
        </w:rPr>
        <w:t>tugas</w:t>
      </w:r>
      <w:proofErr w:type="spellEnd"/>
      <w:r w:rsidRPr="002F2BD0">
        <w:rPr>
          <w:lang w:val="en-ID"/>
        </w:rPr>
        <w:t xml:space="preserve"> dan </w:t>
      </w:r>
      <w:proofErr w:type="spellStart"/>
      <w:r w:rsidRPr="002F2BD0">
        <w:rPr>
          <w:lang w:val="en-ID"/>
        </w:rPr>
        <w:t>fungsinya</w:t>
      </w:r>
      <w:proofErr w:type="spellEnd"/>
      <w:r w:rsidRPr="002F2BD0">
        <w:rPr>
          <w:lang w:val="en-ID"/>
        </w:rPr>
        <w:t xml:space="preserve">. </w:t>
      </w:r>
      <w:proofErr w:type="spellStart"/>
      <w:r w:rsidRPr="002F2BD0">
        <w:rPr>
          <w:lang w:val="en-ID"/>
        </w:rPr>
        <w:t>Untuk</w:t>
      </w:r>
      <w:proofErr w:type="spellEnd"/>
      <w:r w:rsidRPr="002F2BD0">
        <w:rPr>
          <w:lang w:val="en-ID"/>
        </w:rPr>
        <w:t xml:space="preserve"> </w:t>
      </w:r>
      <w:proofErr w:type="spellStart"/>
      <w:r w:rsidRPr="002F2BD0">
        <w:rPr>
          <w:lang w:val="en-ID"/>
        </w:rPr>
        <w:t>meningkatkan</w:t>
      </w:r>
      <w:proofErr w:type="spellEnd"/>
      <w:r w:rsidRPr="002F2BD0">
        <w:rPr>
          <w:lang w:val="en-ID"/>
        </w:rPr>
        <w:t xml:space="preserve"> </w:t>
      </w:r>
      <w:proofErr w:type="spellStart"/>
      <w:r w:rsidRPr="002F2BD0">
        <w:rPr>
          <w:lang w:val="en-ID"/>
        </w:rPr>
        <w:t>efisiensi</w:t>
      </w:r>
      <w:proofErr w:type="spellEnd"/>
      <w:r w:rsidRPr="002F2BD0">
        <w:rPr>
          <w:lang w:val="en-ID"/>
        </w:rPr>
        <w:t xml:space="preserve"> dan </w:t>
      </w:r>
      <w:proofErr w:type="spellStart"/>
      <w:r w:rsidRPr="002F2BD0">
        <w:rPr>
          <w:lang w:val="en-ID"/>
        </w:rPr>
        <w:t>akurasi</w:t>
      </w:r>
      <w:proofErr w:type="spellEnd"/>
      <w:r w:rsidRPr="002F2BD0">
        <w:rPr>
          <w:lang w:val="en-ID"/>
        </w:rPr>
        <w:t xml:space="preserve">, </w:t>
      </w:r>
      <w:proofErr w:type="spellStart"/>
      <w:r w:rsidRPr="002F2BD0">
        <w:rPr>
          <w:lang w:val="en-ID"/>
        </w:rPr>
        <w:t>kantor</w:t>
      </w:r>
      <w:proofErr w:type="spellEnd"/>
      <w:r w:rsidRPr="002F2BD0">
        <w:rPr>
          <w:lang w:val="en-ID"/>
        </w:rPr>
        <w:t xml:space="preserve"> </w:t>
      </w:r>
      <w:proofErr w:type="spellStart"/>
      <w:r w:rsidRPr="002F2BD0">
        <w:rPr>
          <w:lang w:val="en-ID"/>
        </w:rPr>
        <w:t>camat</w:t>
      </w:r>
      <w:proofErr w:type="spellEnd"/>
      <w:r w:rsidRPr="002F2BD0">
        <w:rPr>
          <w:lang w:val="en-ID"/>
        </w:rPr>
        <w:t xml:space="preserve"> </w:t>
      </w:r>
      <w:proofErr w:type="spellStart"/>
      <w:r w:rsidRPr="002F2BD0">
        <w:rPr>
          <w:lang w:val="en-ID"/>
        </w:rPr>
        <w:t>mulai</w:t>
      </w:r>
      <w:proofErr w:type="spellEnd"/>
      <w:r w:rsidRPr="002F2BD0">
        <w:rPr>
          <w:lang w:val="en-ID"/>
        </w:rPr>
        <w:t xml:space="preserve"> </w:t>
      </w:r>
      <w:proofErr w:type="spellStart"/>
      <w:r w:rsidRPr="002F2BD0">
        <w:rPr>
          <w:lang w:val="en-ID"/>
        </w:rPr>
        <w:t>memanfaatkan</w:t>
      </w:r>
      <w:proofErr w:type="spellEnd"/>
      <w:r w:rsidRPr="002F2BD0">
        <w:rPr>
          <w:lang w:val="en-ID"/>
        </w:rPr>
        <w:t xml:space="preserve"> </w:t>
      </w:r>
      <w:proofErr w:type="spellStart"/>
      <w:r w:rsidRPr="002F2BD0">
        <w:rPr>
          <w:lang w:val="en-ID"/>
        </w:rPr>
        <w:t>teknologi</w:t>
      </w:r>
      <w:proofErr w:type="spellEnd"/>
      <w:r w:rsidRPr="002F2BD0">
        <w:rPr>
          <w:lang w:val="en-ID"/>
        </w:rPr>
        <w:t xml:space="preserve"> </w:t>
      </w:r>
      <w:proofErr w:type="spellStart"/>
      <w:r w:rsidRPr="002F2BD0">
        <w:rPr>
          <w:lang w:val="en-ID"/>
        </w:rPr>
        <w:t>informasi</w:t>
      </w:r>
      <w:proofErr w:type="spellEnd"/>
      <w:r w:rsidRPr="002F2BD0">
        <w:rPr>
          <w:lang w:val="en-ID"/>
        </w:rPr>
        <w:t xml:space="preserve">, </w:t>
      </w:r>
      <w:proofErr w:type="spellStart"/>
      <w:r w:rsidRPr="002F2BD0">
        <w:rPr>
          <w:lang w:val="en-ID"/>
        </w:rPr>
        <w:t>khususnya</w:t>
      </w:r>
      <w:proofErr w:type="spellEnd"/>
      <w:r w:rsidRPr="002F2BD0">
        <w:rPr>
          <w:lang w:val="en-ID"/>
        </w:rPr>
        <w:t xml:space="preserve"> Microsoft Excel, </w:t>
      </w:r>
      <w:proofErr w:type="spellStart"/>
      <w:r w:rsidRPr="002F2BD0">
        <w:rPr>
          <w:lang w:val="en-ID"/>
        </w:rPr>
        <w:t>sebagai</w:t>
      </w:r>
      <w:proofErr w:type="spellEnd"/>
      <w:r w:rsidRPr="002F2BD0">
        <w:rPr>
          <w:lang w:val="en-ID"/>
        </w:rPr>
        <w:t xml:space="preserve"> media </w:t>
      </w:r>
      <w:proofErr w:type="spellStart"/>
      <w:r w:rsidRPr="002F2BD0">
        <w:rPr>
          <w:lang w:val="en-ID"/>
        </w:rPr>
        <w:t>pengelolaan</w:t>
      </w:r>
      <w:proofErr w:type="spellEnd"/>
      <w:r w:rsidRPr="002F2BD0">
        <w:rPr>
          <w:lang w:val="en-ID"/>
        </w:rPr>
        <w:t xml:space="preserve"> data </w:t>
      </w:r>
      <w:proofErr w:type="spellStart"/>
      <w:r w:rsidRPr="002F2BD0">
        <w:rPr>
          <w:lang w:val="en-ID"/>
        </w:rPr>
        <w:t>administrasi</w:t>
      </w:r>
      <w:proofErr w:type="spellEnd"/>
      <w:r w:rsidRPr="002F2BD0">
        <w:rPr>
          <w:lang w:val="en-ID"/>
        </w:rPr>
        <w:t xml:space="preserve">. </w:t>
      </w:r>
      <w:proofErr w:type="spellStart"/>
      <w:r w:rsidRPr="002F2BD0">
        <w:rPr>
          <w:lang w:val="en-ID"/>
        </w:rPr>
        <w:t>Dengan</w:t>
      </w:r>
      <w:proofErr w:type="spellEnd"/>
      <w:r w:rsidRPr="002F2BD0">
        <w:rPr>
          <w:lang w:val="en-ID"/>
        </w:rPr>
        <w:t xml:space="preserve"> Excel, data </w:t>
      </w:r>
      <w:proofErr w:type="spellStart"/>
      <w:r w:rsidRPr="002F2BD0">
        <w:rPr>
          <w:lang w:val="en-ID"/>
        </w:rPr>
        <w:t>kependudukan</w:t>
      </w:r>
      <w:proofErr w:type="spellEnd"/>
      <w:r w:rsidRPr="002F2BD0">
        <w:rPr>
          <w:lang w:val="en-ID"/>
        </w:rPr>
        <w:t xml:space="preserve">, </w:t>
      </w:r>
      <w:proofErr w:type="spellStart"/>
      <w:r w:rsidRPr="002F2BD0">
        <w:rPr>
          <w:lang w:val="en-ID"/>
        </w:rPr>
        <w:t>perizinan</w:t>
      </w:r>
      <w:proofErr w:type="spellEnd"/>
      <w:r w:rsidRPr="002F2BD0">
        <w:rPr>
          <w:lang w:val="en-ID"/>
        </w:rPr>
        <w:t xml:space="preserve">, </w:t>
      </w:r>
      <w:proofErr w:type="spellStart"/>
      <w:r w:rsidRPr="002F2BD0">
        <w:rPr>
          <w:lang w:val="en-ID"/>
        </w:rPr>
        <w:t>kegiatan</w:t>
      </w:r>
      <w:proofErr w:type="spellEnd"/>
      <w:r w:rsidRPr="002F2BD0">
        <w:rPr>
          <w:lang w:val="en-ID"/>
        </w:rPr>
        <w:t xml:space="preserve"> </w:t>
      </w:r>
      <w:proofErr w:type="spellStart"/>
      <w:r w:rsidRPr="002F2BD0">
        <w:rPr>
          <w:lang w:val="en-ID"/>
        </w:rPr>
        <w:t>pembangunan</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laporan</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w:t>
      </w:r>
      <w:proofErr w:type="spellStart"/>
      <w:r w:rsidRPr="002F2BD0">
        <w:rPr>
          <w:lang w:val="en-ID"/>
        </w:rPr>
        <w:t>dapat</w:t>
      </w:r>
      <w:proofErr w:type="spellEnd"/>
      <w:r w:rsidRPr="002F2BD0">
        <w:rPr>
          <w:lang w:val="en-ID"/>
        </w:rPr>
        <w:t xml:space="preserve"> </w:t>
      </w:r>
      <w:proofErr w:type="spellStart"/>
      <w:r w:rsidRPr="002F2BD0">
        <w:rPr>
          <w:lang w:val="en-ID"/>
        </w:rPr>
        <w:t>dicatat</w:t>
      </w:r>
      <w:proofErr w:type="spellEnd"/>
      <w:r w:rsidRPr="002F2BD0">
        <w:rPr>
          <w:lang w:val="en-ID"/>
        </w:rPr>
        <w:t xml:space="preserve"> </w:t>
      </w:r>
      <w:proofErr w:type="spellStart"/>
      <w:r w:rsidRPr="002F2BD0">
        <w:rPr>
          <w:lang w:val="en-ID"/>
        </w:rPr>
        <w:t>secara</w:t>
      </w:r>
      <w:proofErr w:type="spellEnd"/>
      <w:r w:rsidRPr="002F2BD0">
        <w:rPr>
          <w:lang w:val="en-ID"/>
        </w:rPr>
        <w:t xml:space="preserve"> </w:t>
      </w:r>
      <w:proofErr w:type="spellStart"/>
      <w:r w:rsidRPr="002F2BD0">
        <w:rPr>
          <w:lang w:val="en-ID"/>
        </w:rPr>
        <w:t>terstruktur</w:t>
      </w:r>
      <w:proofErr w:type="spellEnd"/>
      <w:r w:rsidRPr="002F2BD0">
        <w:rPr>
          <w:lang w:val="en-ID"/>
        </w:rPr>
        <w:t xml:space="preserve">, </w:t>
      </w:r>
      <w:proofErr w:type="spellStart"/>
      <w:r w:rsidRPr="002F2BD0">
        <w:rPr>
          <w:lang w:val="en-ID"/>
        </w:rPr>
        <w:t>mudah</w:t>
      </w:r>
      <w:proofErr w:type="spellEnd"/>
      <w:r w:rsidRPr="002F2BD0">
        <w:rPr>
          <w:lang w:val="en-ID"/>
        </w:rPr>
        <w:t xml:space="preserve"> </w:t>
      </w:r>
      <w:proofErr w:type="spellStart"/>
      <w:r w:rsidRPr="002F2BD0">
        <w:rPr>
          <w:lang w:val="en-ID"/>
        </w:rPr>
        <w:t>diakses</w:t>
      </w:r>
      <w:proofErr w:type="spellEnd"/>
      <w:r w:rsidRPr="002F2BD0">
        <w:rPr>
          <w:lang w:val="en-ID"/>
        </w:rPr>
        <w:t xml:space="preserve">, dan </w:t>
      </w:r>
      <w:proofErr w:type="spellStart"/>
      <w:r w:rsidRPr="002F2BD0">
        <w:rPr>
          <w:lang w:val="en-ID"/>
        </w:rPr>
        <w:t>dianalisis</w:t>
      </w:r>
      <w:proofErr w:type="spellEnd"/>
      <w:r w:rsidRPr="002F2BD0">
        <w:rPr>
          <w:lang w:val="en-ID"/>
        </w:rPr>
        <w:t xml:space="preserve"> </w:t>
      </w:r>
      <w:proofErr w:type="spellStart"/>
      <w:r w:rsidRPr="002F2BD0">
        <w:rPr>
          <w:lang w:val="en-ID"/>
        </w:rPr>
        <w:t>untuk</w:t>
      </w:r>
      <w:proofErr w:type="spellEnd"/>
      <w:r w:rsidRPr="002F2BD0">
        <w:rPr>
          <w:lang w:val="en-ID"/>
        </w:rPr>
        <w:t xml:space="preserve"> </w:t>
      </w:r>
      <w:proofErr w:type="spellStart"/>
      <w:r w:rsidRPr="002F2BD0">
        <w:rPr>
          <w:lang w:val="en-ID"/>
        </w:rPr>
        <w:t>pengambilan</w:t>
      </w:r>
      <w:proofErr w:type="spellEnd"/>
      <w:r w:rsidRPr="002F2BD0">
        <w:rPr>
          <w:lang w:val="en-ID"/>
        </w:rPr>
        <w:t xml:space="preserve"> </w:t>
      </w:r>
      <w:proofErr w:type="spellStart"/>
      <w:r w:rsidRPr="002F2BD0">
        <w:rPr>
          <w:lang w:val="en-ID"/>
        </w:rPr>
        <w:t>keputusan</w:t>
      </w:r>
      <w:proofErr w:type="spellEnd"/>
      <w:r w:rsidRPr="002F2BD0">
        <w:rPr>
          <w:lang w:val="en-ID"/>
        </w:rPr>
        <w:t xml:space="preserve">. </w:t>
      </w:r>
      <w:proofErr w:type="spellStart"/>
      <w:r w:rsidRPr="002F2BD0">
        <w:rPr>
          <w:lang w:val="en-ID"/>
        </w:rPr>
        <w:t>Penerapan</w:t>
      </w:r>
      <w:proofErr w:type="spellEnd"/>
      <w:r w:rsidRPr="002F2BD0">
        <w:rPr>
          <w:lang w:val="en-ID"/>
        </w:rPr>
        <w:t xml:space="preserve"> </w:t>
      </w:r>
      <w:proofErr w:type="spellStart"/>
      <w:r w:rsidRPr="002F2BD0">
        <w:rPr>
          <w:lang w:val="en-ID"/>
        </w:rPr>
        <w:t>sistem</w:t>
      </w:r>
      <w:proofErr w:type="spellEnd"/>
      <w:r w:rsidRPr="002F2BD0">
        <w:rPr>
          <w:lang w:val="en-ID"/>
        </w:rPr>
        <w:t xml:space="preserve"> </w:t>
      </w:r>
      <w:proofErr w:type="spellStart"/>
      <w:r w:rsidRPr="002F2BD0">
        <w:rPr>
          <w:lang w:val="en-ID"/>
        </w:rPr>
        <w:t>ini</w:t>
      </w:r>
      <w:proofErr w:type="spellEnd"/>
      <w:r w:rsidRPr="002F2BD0">
        <w:rPr>
          <w:lang w:val="en-ID"/>
        </w:rPr>
        <w:t xml:space="preserve"> </w:t>
      </w:r>
      <w:proofErr w:type="spellStart"/>
      <w:r w:rsidRPr="002F2BD0">
        <w:rPr>
          <w:lang w:val="en-ID"/>
        </w:rPr>
        <w:t>mendukung</w:t>
      </w:r>
      <w:proofErr w:type="spellEnd"/>
      <w:r w:rsidRPr="002F2BD0">
        <w:rPr>
          <w:lang w:val="en-ID"/>
        </w:rPr>
        <w:t xml:space="preserve"> </w:t>
      </w:r>
      <w:proofErr w:type="spellStart"/>
      <w:r w:rsidRPr="002F2BD0">
        <w:rPr>
          <w:lang w:val="en-ID"/>
        </w:rPr>
        <w:t>transparansi</w:t>
      </w:r>
      <w:proofErr w:type="spellEnd"/>
      <w:r w:rsidRPr="002F2BD0">
        <w:rPr>
          <w:lang w:val="en-ID"/>
        </w:rPr>
        <w:t xml:space="preserve">, </w:t>
      </w:r>
      <w:proofErr w:type="spellStart"/>
      <w:r w:rsidRPr="002F2BD0">
        <w:rPr>
          <w:lang w:val="en-ID"/>
        </w:rPr>
        <w:t>percepatan</w:t>
      </w:r>
      <w:proofErr w:type="spellEnd"/>
      <w:r w:rsidRPr="002F2BD0">
        <w:rPr>
          <w:lang w:val="en-ID"/>
        </w:rPr>
        <w:t xml:space="preserve"> </w:t>
      </w:r>
      <w:proofErr w:type="spellStart"/>
      <w:r w:rsidRPr="002F2BD0">
        <w:rPr>
          <w:lang w:val="en-ID"/>
        </w:rPr>
        <w:t>pelayanan</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akurasi</w:t>
      </w:r>
      <w:proofErr w:type="spellEnd"/>
      <w:r w:rsidRPr="002F2BD0">
        <w:rPr>
          <w:lang w:val="en-ID"/>
        </w:rPr>
        <w:t xml:space="preserve"> </w:t>
      </w:r>
      <w:proofErr w:type="spellStart"/>
      <w:r w:rsidRPr="002F2BD0">
        <w:rPr>
          <w:lang w:val="en-ID"/>
        </w:rPr>
        <w:t>dalam</w:t>
      </w:r>
      <w:proofErr w:type="spellEnd"/>
      <w:r w:rsidRPr="002F2BD0">
        <w:rPr>
          <w:lang w:val="en-ID"/>
        </w:rPr>
        <w:t xml:space="preserve"> </w:t>
      </w:r>
      <w:proofErr w:type="spellStart"/>
      <w:r w:rsidRPr="002F2BD0">
        <w:rPr>
          <w:lang w:val="en-ID"/>
        </w:rPr>
        <w:t>penyusunan</w:t>
      </w:r>
      <w:proofErr w:type="spellEnd"/>
      <w:r w:rsidRPr="002F2BD0">
        <w:rPr>
          <w:lang w:val="en-ID"/>
        </w:rPr>
        <w:t xml:space="preserve"> </w:t>
      </w:r>
      <w:proofErr w:type="spellStart"/>
      <w:r w:rsidRPr="002F2BD0">
        <w:rPr>
          <w:lang w:val="en-ID"/>
        </w:rPr>
        <w:t>laporan</w:t>
      </w:r>
      <w:proofErr w:type="spellEnd"/>
      <w:r w:rsidRPr="002F2BD0">
        <w:rPr>
          <w:lang w:val="en-ID"/>
        </w:rPr>
        <w:t xml:space="preserve"> </w:t>
      </w:r>
      <w:proofErr w:type="spellStart"/>
      <w:r w:rsidRPr="002F2BD0">
        <w:rPr>
          <w:lang w:val="en-ID"/>
        </w:rPr>
        <w:t>kegiatan</w:t>
      </w:r>
      <w:proofErr w:type="spellEnd"/>
      <w:r w:rsidRPr="002F2BD0">
        <w:rPr>
          <w:lang w:val="en-ID"/>
        </w:rPr>
        <w:t xml:space="preserve"> </w:t>
      </w:r>
      <w:proofErr w:type="spellStart"/>
      <w:r w:rsidRPr="002F2BD0">
        <w:rPr>
          <w:lang w:val="en-ID"/>
        </w:rPr>
        <w:t>kecamatan</w:t>
      </w:r>
      <w:proofErr w:type="spellEnd"/>
      <w:r w:rsidRPr="002F2BD0">
        <w:rPr>
          <w:lang w:val="en-ID"/>
        </w:rPr>
        <w:t>.</w:t>
      </w:r>
    </w:p>
    <w:p w14:paraId="33D28CE1" w14:textId="77777777" w:rsidR="002F2BD0" w:rsidRPr="002F2BD0" w:rsidRDefault="002F2BD0" w:rsidP="004A0B0A">
      <w:pPr>
        <w:pStyle w:val="BodyText"/>
        <w:spacing w:line="360" w:lineRule="auto"/>
        <w:jc w:val="both"/>
        <w:rPr>
          <w:lang w:val="en-ID"/>
        </w:rPr>
      </w:pPr>
    </w:p>
    <w:p w14:paraId="38A7617A" w14:textId="77777777" w:rsidR="002F2BD0" w:rsidRPr="002F2BD0" w:rsidRDefault="002F2BD0" w:rsidP="004A0B0A">
      <w:pPr>
        <w:pStyle w:val="BodyText"/>
        <w:spacing w:line="360" w:lineRule="auto"/>
        <w:jc w:val="both"/>
        <w:rPr>
          <w:lang w:val="en-ID"/>
        </w:rPr>
      </w:pPr>
      <w:proofErr w:type="spellStart"/>
      <w:r w:rsidRPr="002F2BD0">
        <w:rPr>
          <w:lang w:val="en-ID"/>
        </w:rPr>
        <w:t>Dengan</w:t>
      </w:r>
      <w:proofErr w:type="spellEnd"/>
      <w:r w:rsidRPr="002F2BD0">
        <w:rPr>
          <w:lang w:val="en-ID"/>
        </w:rPr>
        <w:t xml:space="preserve"> </w:t>
      </w:r>
      <w:proofErr w:type="spellStart"/>
      <w:r w:rsidRPr="002F2BD0">
        <w:rPr>
          <w:lang w:val="en-ID"/>
        </w:rPr>
        <w:t>kondisi</w:t>
      </w:r>
      <w:proofErr w:type="spellEnd"/>
      <w:r w:rsidRPr="002F2BD0">
        <w:rPr>
          <w:lang w:val="en-ID"/>
        </w:rPr>
        <w:t xml:space="preserve"> </w:t>
      </w:r>
      <w:proofErr w:type="spellStart"/>
      <w:r w:rsidRPr="002F2BD0">
        <w:rPr>
          <w:lang w:val="en-ID"/>
        </w:rPr>
        <w:t>lokasi</w:t>
      </w:r>
      <w:proofErr w:type="spellEnd"/>
      <w:r w:rsidRPr="002F2BD0">
        <w:rPr>
          <w:lang w:val="en-ID"/>
        </w:rPr>
        <w:t xml:space="preserve">, </w:t>
      </w:r>
      <w:proofErr w:type="spellStart"/>
      <w:r w:rsidRPr="002F2BD0">
        <w:rPr>
          <w:lang w:val="en-ID"/>
        </w:rPr>
        <w:t>sarana</w:t>
      </w:r>
      <w:proofErr w:type="spellEnd"/>
      <w:r w:rsidRPr="002F2BD0">
        <w:rPr>
          <w:lang w:val="en-ID"/>
        </w:rPr>
        <w:t xml:space="preserve">, </w:t>
      </w:r>
      <w:proofErr w:type="spellStart"/>
      <w:r w:rsidRPr="002F2BD0">
        <w:rPr>
          <w:lang w:val="en-ID"/>
        </w:rPr>
        <w:t>struktur</w:t>
      </w:r>
      <w:proofErr w:type="spellEnd"/>
      <w:r w:rsidRPr="002F2BD0">
        <w:rPr>
          <w:lang w:val="en-ID"/>
        </w:rPr>
        <w:t xml:space="preserve"> </w:t>
      </w:r>
      <w:proofErr w:type="spellStart"/>
      <w:r w:rsidRPr="002F2BD0">
        <w:rPr>
          <w:lang w:val="en-ID"/>
        </w:rPr>
        <w:t>organisasi</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sistem</w:t>
      </w:r>
      <w:proofErr w:type="spellEnd"/>
      <w:r w:rsidRPr="002F2BD0">
        <w:rPr>
          <w:lang w:val="en-ID"/>
        </w:rPr>
        <w:t xml:space="preserve"> tata </w:t>
      </w:r>
      <w:proofErr w:type="spellStart"/>
      <w:r w:rsidRPr="002F2BD0">
        <w:rPr>
          <w:lang w:val="en-ID"/>
        </w:rPr>
        <w:t>kelola</w:t>
      </w:r>
      <w:proofErr w:type="spellEnd"/>
      <w:r w:rsidRPr="002F2BD0">
        <w:rPr>
          <w:lang w:val="en-ID"/>
        </w:rPr>
        <w:t xml:space="preserve"> yang </w:t>
      </w:r>
      <w:proofErr w:type="spellStart"/>
      <w:r w:rsidRPr="002F2BD0">
        <w:rPr>
          <w:lang w:val="en-ID"/>
        </w:rPr>
        <w:t>ada</w:t>
      </w:r>
      <w:proofErr w:type="spellEnd"/>
      <w:r w:rsidRPr="002F2BD0">
        <w:rPr>
          <w:lang w:val="en-ID"/>
        </w:rPr>
        <w:t xml:space="preserve">, Kantor Camat </w:t>
      </w:r>
      <w:proofErr w:type="spellStart"/>
      <w:r w:rsidRPr="002F2BD0">
        <w:rPr>
          <w:lang w:val="en-ID"/>
        </w:rPr>
        <w:t>Padangsidimpuan</w:t>
      </w:r>
      <w:proofErr w:type="spellEnd"/>
      <w:r w:rsidRPr="002F2BD0">
        <w:rPr>
          <w:lang w:val="en-ID"/>
        </w:rPr>
        <w:t xml:space="preserve"> Utara </w:t>
      </w:r>
      <w:proofErr w:type="spellStart"/>
      <w:r w:rsidRPr="002F2BD0">
        <w:rPr>
          <w:lang w:val="en-ID"/>
        </w:rPr>
        <w:t>menjadi</w:t>
      </w:r>
      <w:proofErr w:type="spellEnd"/>
      <w:r w:rsidRPr="002F2BD0">
        <w:rPr>
          <w:lang w:val="en-ID"/>
        </w:rPr>
        <w:t xml:space="preserve"> </w:t>
      </w:r>
      <w:proofErr w:type="spellStart"/>
      <w:r w:rsidRPr="002F2BD0">
        <w:rPr>
          <w:lang w:val="en-ID"/>
        </w:rPr>
        <w:t>pusat</w:t>
      </w:r>
      <w:proofErr w:type="spellEnd"/>
      <w:r w:rsidRPr="002F2BD0">
        <w:rPr>
          <w:lang w:val="en-ID"/>
        </w:rPr>
        <w:t xml:space="preserve"> </w:t>
      </w:r>
      <w:proofErr w:type="spellStart"/>
      <w:r w:rsidRPr="002F2BD0">
        <w:rPr>
          <w:lang w:val="en-ID"/>
        </w:rPr>
        <w:t>administrasi</w:t>
      </w:r>
      <w:proofErr w:type="spellEnd"/>
      <w:r w:rsidRPr="002F2BD0">
        <w:rPr>
          <w:lang w:val="en-ID"/>
        </w:rPr>
        <w:t xml:space="preserve"> dan </w:t>
      </w:r>
      <w:proofErr w:type="spellStart"/>
      <w:r w:rsidRPr="002F2BD0">
        <w:rPr>
          <w:lang w:val="en-ID"/>
        </w:rPr>
        <w:t>pelayanan</w:t>
      </w:r>
      <w:proofErr w:type="spellEnd"/>
      <w:r w:rsidRPr="002F2BD0">
        <w:rPr>
          <w:lang w:val="en-ID"/>
        </w:rPr>
        <w:t xml:space="preserve"> </w:t>
      </w:r>
      <w:proofErr w:type="spellStart"/>
      <w:r w:rsidRPr="002F2BD0">
        <w:rPr>
          <w:lang w:val="en-ID"/>
        </w:rPr>
        <w:t>publik</w:t>
      </w:r>
      <w:proofErr w:type="spellEnd"/>
      <w:r w:rsidRPr="002F2BD0">
        <w:rPr>
          <w:lang w:val="en-ID"/>
        </w:rPr>
        <w:t xml:space="preserve"> yang </w:t>
      </w:r>
      <w:proofErr w:type="spellStart"/>
      <w:r w:rsidRPr="002F2BD0">
        <w:rPr>
          <w:lang w:val="en-ID"/>
        </w:rPr>
        <w:t>strategis</w:t>
      </w:r>
      <w:proofErr w:type="spellEnd"/>
      <w:r w:rsidRPr="002F2BD0">
        <w:rPr>
          <w:lang w:val="en-ID"/>
        </w:rPr>
        <w:t xml:space="preserve">, </w:t>
      </w:r>
      <w:proofErr w:type="spellStart"/>
      <w:r w:rsidRPr="002F2BD0">
        <w:rPr>
          <w:lang w:val="en-ID"/>
        </w:rPr>
        <w:t>mampu</w:t>
      </w:r>
      <w:proofErr w:type="spellEnd"/>
      <w:r w:rsidRPr="002F2BD0">
        <w:rPr>
          <w:lang w:val="en-ID"/>
        </w:rPr>
        <w:t xml:space="preserve"> </w:t>
      </w:r>
      <w:proofErr w:type="spellStart"/>
      <w:r w:rsidRPr="002F2BD0">
        <w:rPr>
          <w:lang w:val="en-ID"/>
        </w:rPr>
        <w:t>memenuhi</w:t>
      </w:r>
      <w:proofErr w:type="spellEnd"/>
      <w:r w:rsidRPr="002F2BD0">
        <w:rPr>
          <w:lang w:val="en-ID"/>
        </w:rPr>
        <w:t xml:space="preserve"> </w:t>
      </w:r>
      <w:proofErr w:type="spellStart"/>
      <w:r w:rsidRPr="002F2BD0">
        <w:rPr>
          <w:lang w:val="en-ID"/>
        </w:rPr>
        <w:t>kebutuhan</w:t>
      </w:r>
      <w:proofErr w:type="spellEnd"/>
      <w:r w:rsidRPr="002F2BD0">
        <w:rPr>
          <w:lang w:val="en-ID"/>
        </w:rPr>
        <w:t xml:space="preserve"> </w:t>
      </w:r>
      <w:proofErr w:type="spellStart"/>
      <w:r w:rsidRPr="002F2BD0">
        <w:rPr>
          <w:lang w:val="en-ID"/>
        </w:rPr>
        <w:t>masyarakat</w:t>
      </w:r>
      <w:proofErr w:type="spellEnd"/>
      <w:r w:rsidRPr="002F2BD0">
        <w:rPr>
          <w:lang w:val="en-ID"/>
        </w:rPr>
        <w:t xml:space="preserve"> </w:t>
      </w:r>
      <w:proofErr w:type="spellStart"/>
      <w:r w:rsidRPr="002F2BD0">
        <w:rPr>
          <w:lang w:val="en-ID"/>
        </w:rPr>
        <w:t>secara</w:t>
      </w:r>
      <w:proofErr w:type="spellEnd"/>
      <w:r w:rsidRPr="002F2BD0">
        <w:rPr>
          <w:lang w:val="en-ID"/>
        </w:rPr>
        <w:t xml:space="preserve"> </w:t>
      </w:r>
      <w:proofErr w:type="spellStart"/>
      <w:r w:rsidRPr="002F2BD0">
        <w:rPr>
          <w:lang w:val="en-ID"/>
        </w:rPr>
        <w:t>efektif</w:t>
      </w:r>
      <w:proofErr w:type="spellEnd"/>
      <w:r w:rsidRPr="002F2BD0">
        <w:rPr>
          <w:lang w:val="en-ID"/>
        </w:rPr>
        <w:t xml:space="preserve">, </w:t>
      </w:r>
      <w:proofErr w:type="spellStart"/>
      <w:r w:rsidRPr="002F2BD0">
        <w:rPr>
          <w:lang w:val="en-ID"/>
        </w:rPr>
        <w:t>serta</w:t>
      </w:r>
      <w:proofErr w:type="spellEnd"/>
      <w:r w:rsidRPr="002F2BD0">
        <w:rPr>
          <w:lang w:val="en-ID"/>
        </w:rPr>
        <w:t xml:space="preserve"> </w:t>
      </w:r>
      <w:proofErr w:type="spellStart"/>
      <w:r w:rsidRPr="002F2BD0">
        <w:rPr>
          <w:lang w:val="en-ID"/>
        </w:rPr>
        <w:t>mendukung</w:t>
      </w:r>
      <w:proofErr w:type="spellEnd"/>
      <w:r w:rsidRPr="002F2BD0">
        <w:rPr>
          <w:lang w:val="en-ID"/>
        </w:rPr>
        <w:t xml:space="preserve"> </w:t>
      </w:r>
      <w:proofErr w:type="spellStart"/>
      <w:r w:rsidRPr="002F2BD0">
        <w:rPr>
          <w:lang w:val="en-ID"/>
        </w:rPr>
        <w:t>pelaksanaan</w:t>
      </w:r>
      <w:proofErr w:type="spellEnd"/>
      <w:r w:rsidRPr="002F2BD0">
        <w:rPr>
          <w:lang w:val="en-ID"/>
        </w:rPr>
        <w:t xml:space="preserve"> program </w:t>
      </w:r>
      <w:proofErr w:type="spellStart"/>
      <w:r w:rsidRPr="002F2BD0">
        <w:rPr>
          <w:lang w:val="en-ID"/>
        </w:rPr>
        <w:t>pembangunan</w:t>
      </w:r>
      <w:proofErr w:type="spellEnd"/>
      <w:r w:rsidRPr="002F2BD0">
        <w:rPr>
          <w:lang w:val="en-ID"/>
        </w:rPr>
        <w:t xml:space="preserve"> yang </w:t>
      </w:r>
      <w:proofErr w:type="spellStart"/>
      <w:r w:rsidRPr="002F2BD0">
        <w:rPr>
          <w:lang w:val="en-ID"/>
        </w:rPr>
        <w:t>terintegrasi</w:t>
      </w:r>
      <w:proofErr w:type="spellEnd"/>
      <w:r w:rsidRPr="002F2BD0">
        <w:rPr>
          <w:lang w:val="en-ID"/>
        </w:rPr>
        <w:t xml:space="preserve"> dan </w:t>
      </w:r>
      <w:proofErr w:type="spellStart"/>
      <w:r w:rsidRPr="002F2BD0">
        <w:rPr>
          <w:lang w:val="en-ID"/>
        </w:rPr>
        <w:t>berkelanjutan</w:t>
      </w:r>
      <w:proofErr w:type="spellEnd"/>
      <w:r w:rsidRPr="002F2BD0">
        <w:rPr>
          <w:lang w:val="en-ID"/>
        </w:rPr>
        <w:t xml:space="preserve"> di wilayah </w:t>
      </w:r>
      <w:proofErr w:type="spellStart"/>
      <w:r w:rsidRPr="002F2BD0">
        <w:rPr>
          <w:lang w:val="en-ID"/>
        </w:rPr>
        <w:t>kecamatan</w:t>
      </w:r>
      <w:proofErr w:type="spellEnd"/>
      <w:r w:rsidRPr="002F2BD0">
        <w:rPr>
          <w:lang w:val="en-ID"/>
        </w:rPr>
        <w:t>.</w:t>
      </w:r>
    </w:p>
    <w:p w14:paraId="4D1219DD" w14:textId="4571F73F" w:rsidR="002F2BD0" w:rsidRDefault="002F2BD0">
      <w:pPr>
        <w:pStyle w:val="BodyText"/>
        <w:spacing w:line="259" w:lineRule="auto"/>
        <w:jc w:val="both"/>
        <w:sectPr w:rsidR="002F2BD0" w:rsidSect="002F2BD0">
          <w:type w:val="continuous"/>
          <w:pgSz w:w="11910" w:h="16840" w:code="9"/>
          <w:pgMar w:top="1360" w:right="1133" w:bottom="280" w:left="1417" w:header="720" w:footer="720" w:gutter="0"/>
          <w:cols w:space="720"/>
          <w:docGrid w:linePitch="299"/>
        </w:sectPr>
      </w:pPr>
    </w:p>
    <w:p w14:paraId="0FCA92E4" w14:textId="77777777" w:rsidR="007027E1" w:rsidRDefault="007027E1">
      <w:pPr>
        <w:pStyle w:val="ListParagraph"/>
        <w:spacing w:line="259" w:lineRule="auto"/>
        <w:rPr>
          <w:sz w:val="24"/>
        </w:rPr>
        <w:sectPr w:rsidR="007027E1">
          <w:pgSz w:w="11910" w:h="16840"/>
          <w:pgMar w:top="1340" w:right="1133" w:bottom="280" w:left="1417" w:header="720" w:footer="720" w:gutter="0"/>
          <w:cols w:space="720"/>
        </w:sectPr>
      </w:pPr>
    </w:p>
    <w:p w14:paraId="2ABB9CAE" w14:textId="77777777" w:rsidR="007027E1" w:rsidRPr="00DD5196" w:rsidRDefault="007027E1" w:rsidP="00DD5196">
      <w:pPr>
        <w:spacing w:line="293" w:lineRule="exact"/>
        <w:rPr>
          <w:sz w:val="24"/>
        </w:rPr>
        <w:sectPr w:rsidR="007027E1" w:rsidRPr="00DD5196">
          <w:pgSz w:w="11910" w:h="16840"/>
          <w:pgMar w:top="1340" w:right="1133" w:bottom="280" w:left="1417" w:header="720" w:footer="720" w:gutter="0"/>
          <w:cols w:space="720"/>
        </w:sectPr>
      </w:pPr>
    </w:p>
    <w:p w14:paraId="7A767E72" w14:textId="698F75CA" w:rsidR="007027E1" w:rsidRPr="00DD5196" w:rsidRDefault="007027E1" w:rsidP="00DD5196">
      <w:pPr>
        <w:pStyle w:val="Heading2"/>
        <w:rPr>
          <w:rStyle w:val="Emphasis"/>
        </w:rPr>
      </w:pPr>
    </w:p>
    <w:sectPr w:rsidR="007027E1" w:rsidRPr="00DD5196">
      <w:pgSz w:w="11910" w:h="16840"/>
      <w:pgMar w:top="1920" w:right="1133"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54ADE" w14:textId="77777777" w:rsidR="009A5752" w:rsidRDefault="009A5752">
      <w:r>
        <w:separator/>
      </w:r>
    </w:p>
  </w:endnote>
  <w:endnote w:type="continuationSeparator" w:id="0">
    <w:p w14:paraId="0F91405B" w14:textId="77777777" w:rsidR="009A5752" w:rsidRDefault="009A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0D92C" w14:textId="77777777" w:rsidR="009A5752" w:rsidRDefault="009A5752">
      <w:r>
        <w:separator/>
      </w:r>
    </w:p>
  </w:footnote>
  <w:footnote w:type="continuationSeparator" w:id="0">
    <w:p w14:paraId="6C1D63F5" w14:textId="77777777" w:rsidR="009A5752" w:rsidRDefault="009A5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205925"/>
    <w:multiLevelType w:val="multilevel"/>
    <w:tmpl w:val="BF205925"/>
    <w:lvl w:ilvl="0">
      <w:start w:val="1"/>
      <w:numFmt w:val="decimal"/>
      <w:lvlText w:val="%1."/>
      <w:lvlJc w:val="left"/>
      <w:pPr>
        <w:ind w:left="1824"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numFmt w:val="bullet"/>
      <w:lvlText w:val="•"/>
      <w:lvlJc w:val="left"/>
      <w:pPr>
        <w:ind w:left="2573" w:hanging="361"/>
      </w:pPr>
      <w:rPr>
        <w:rFonts w:hint="default"/>
        <w:lang w:val="id" w:eastAsia="en-US" w:bidi="ar-SA"/>
      </w:rPr>
    </w:lvl>
    <w:lvl w:ilvl="2">
      <w:numFmt w:val="bullet"/>
      <w:lvlText w:val="•"/>
      <w:lvlJc w:val="left"/>
      <w:pPr>
        <w:ind w:left="3326" w:hanging="361"/>
      </w:pPr>
      <w:rPr>
        <w:rFonts w:hint="default"/>
        <w:lang w:val="id" w:eastAsia="en-US" w:bidi="ar-SA"/>
      </w:rPr>
    </w:lvl>
    <w:lvl w:ilvl="3">
      <w:numFmt w:val="bullet"/>
      <w:lvlText w:val="•"/>
      <w:lvlJc w:val="left"/>
      <w:pPr>
        <w:ind w:left="4080" w:hanging="361"/>
      </w:pPr>
      <w:rPr>
        <w:rFonts w:hint="default"/>
        <w:lang w:val="id" w:eastAsia="en-US" w:bidi="ar-SA"/>
      </w:rPr>
    </w:lvl>
    <w:lvl w:ilvl="4">
      <w:numFmt w:val="bullet"/>
      <w:lvlText w:val="•"/>
      <w:lvlJc w:val="left"/>
      <w:pPr>
        <w:ind w:left="4833" w:hanging="361"/>
      </w:pPr>
      <w:rPr>
        <w:rFonts w:hint="default"/>
        <w:lang w:val="id" w:eastAsia="en-US" w:bidi="ar-SA"/>
      </w:rPr>
    </w:lvl>
    <w:lvl w:ilvl="5">
      <w:numFmt w:val="bullet"/>
      <w:lvlText w:val="•"/>
      <w:lvlJc w:val="left"/>
      <w:pPr>
        <w:ind w:left="5587" w:hanging="361"/>
      </w:pPr>
      <w:rPr>
        <w:rFonts w:hint="default"/>
        <w:lang w:val="id" w:eastAsia="en-US" w:bidi="ar-SA"/>
      </w:rPr>
    </w:lvl>
    <w:lvl w:ilvl="6">
      <w:numFmt w:val="bullet"/>
      <w:lvlText w:val="•"/>
      <w:lvlJc w:val="left"/>
      <w:pPr>
        <w:ind w:left="6340" w:hanging="361"/>
      </w:pPr>
      <w:rPr>
        <w:rFonts w:hint="default"/>
        <w:lang w:val="id" w:eastAsia="en-US" w:bidi="ar-SA"/>
      </w:rPr>
    </w:lvl>
    <w:lvl w:ilvl="7">
      <w:numFmt w:val="bullet"/>
      <w:lvlText w:val="•"/>
      <w:lvlJc w:val="left"/>
      <w:pPr>
        <w:ind w:left="7093" w:hanging="361"/>
      </w:pPr>
      <w:rPr>
        <w:rFonts w:hint="default"/>
        <w:lang w:val="id" w:eastAsia="en-US" w:bidi="ar-SA"/>
      </w:rPr>
    </w:lvl>
    <w:lvl w:ilvl="8">
      <w:numFmt w:val="bullet"/>
      <w:lvlText w:val="•"/>
      <w:lvlJc w:val="left"/>
      <w:pPr>
        <w:ind w:left="7847" w:hanging="361"/>
      </w:pPr>
      <w:rPr>
        <w:rFonts w:hint="default"/>
        <w:lang w:val="id" w:eastAsia="en-US" w:bidi="ar-SA"/>
      </w:rPr>
    </w:lvl>
  </w:abstractNum>
  <w:abstractNum w:abstractNumId="1" w15:restartNumberingAfterBreak="0">
    <w:nsid w:val="CF092B84"/>
    <w:multiLevelType w:val="multilevel"/>
    <w:tmpl w:val="6C6828E6"/>
    <w:lvl w:ilvl="0">
      <w:start w:val="1"/>
      <w:numFmt w:val="decimal"/>
      <w:lvlText w:val="%1"/>
      <w:lvlJc w:val="left"/>
      <w:pPr>
        <w:ind w:left="383" w:hanging="360"/>
      </w:pPr>
      <w:rPr>
        <w:rFonts w:hint="default"/>
        <w:lang w:val="id"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upperLetter"/>
      <w:lvlText w:val="%3."/>
      <w:lvlJc w:val="left"/>
      <w:pPr>
        <w:ind w:left="1104" w:hanging="360"/>
      </w:pPr>
      <w:rPr>
        <w:rFonts w:ascii="Times New Roman" w:eastAsia="Times New Roman" w:hAnsi="Times New Roman" w:cs="Times New Roman"/>
        <w:b w:val="0"/>
        <w:bCs w:val="0"/>
        <w:i w:val="0"/>
        <w:iCs w:val="0"/>
        <w:spacing w:val="0"/>
        <w:w w:val="89"/>
        <w:sz w:val="24"/>
        <w:szCs w:val="24"/>
        <w:lang w:val="id" w:eastAsia="en-US" w:bidi="ar-SA"/>
      </w:rPr>
    </w:lvl>
    <w:lvl w:ilvl="3">
      <w:numFmt w:val="bullet"/>
      <w:lvlText w:val=""/>
      <w:lvlJc w:val="left"/>
      <w:pPr>
        <w:ind w:left="1104" w:hanging="360"/>
      </w:pPr>
      <w:rPr>
        <w:rFonts w:ascii="Symbol" w:eastAsia="Symbol" w:hAnsi="Symbol" w:cs="Symbol" w:hint="default"/>
        <w:b w:val="0"/>
        <w:bCs w:val="0"/>
        <w:i w:val="0"/>
        <w:iCs w:val="0"/>
        <w:spacing w:val="0"/>
        <w:w w:val="100"/>
        <w:sz w:val="24"/>
        <w:szCs w:val="24"/>
        <w:lang w:val="id" w:eastAsia="en-US" w:bidi="ar-SA"/>
      </w:rPr>
    </w:lvl>
    <w:lvl w:ilvl="4">
      <w:numFmt w:val="bullet"/>
      <w:lvlText w:val="•"/>
      <w:lvlJc w:val="left"/>
      <w:pPr>
        <w:ind w:left="2330" w:hanging="360"/>
      </w:pPr>
      <w:rPr>
        <w:rFonts w:hint="default"/>
        <w:lang w:val="id" w:eastAsia="en-US" w:bidi="ar-SA"/>
      </w:rPr>
    </w:lvl>
    <w:lvl w:ilvl="5">
      <w:numFmt w:val="bullet"/>
      <w:lvlText w:val="•"/>
      <w:lvlJc w:val="left"/>
      <w:pPr>
        <w:ind w:left="3501" w:hanging="360"/>
      </w:pPr>
      <w:rPr>
        <w:rFonts w:hint="default"/>
        <w:lang w:val="id" w:eastAsia="en-US" w:bidi="ar-SA"/>
      </w:rPr>
    </w:lvl>
    <w:lvl w:ilvl="6">
      <w:numFmt w:val="bullet"/>
      <w:lvlText w:val="•"/>
      <w:lvlJc w:val="left"/>
      <w:pPr>
        <w:ind w:left="4671" w:hanging="360"/>
      </w:pPr>
      <w:rPr>
        <w:rFonts w:hint="default"/>
        <w:lang w:val="id" w:eastAsia="en-US" w:bidi="ar-SA"/>
      </w:rPr>
    </w:lvl>
    <w:lvl w:ilvl="7">
      <w:numFmt w:val="bullet"/>
      <w:lvlText w:val="•"/>
      <w:lvlJc w:val="left"/>
      <w:pPr>
        <w:ind w:left="5842" w:hanging="360"/>
      </w:pPr>
      <w:rPr>
        <w:rFonts w:hint="default"/>
        <w:lang w:val="id" w:eastAsia="en-US" w:bidi="ar-SA"/>
      </w:rPr>
    </w:lvl>
    <w:lvl w:ilvl="8">
      <w:numFmt w:val="bullet"/>
      <w:lvlText w:val="•"/>
      <w:lvlJc w:val="left"/>
      <w:pPr>
        <w:ind w:left="7012" w:hanging="360"/>
      </w:pPr>
      <w:rPr>
        <w:rFonts w:hint="default"/>
        <w:lang w:val="id" w:eastAsia="en-US" w:bidi="ar-SA"/>
      </w:rPr>
    </w:lvl>
  </w:abstractNum>
  <w:abstractNum w:abstractNumId="2" w15:restartNumberingAfterBreak="0">
    <w:nsid w:val="0053208E"/>
    <w:multiLevelType w:val="multilevel"/>
    <w:tmpl w:val="0053208E"/>
    <w:lvl w:ilvl="0">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numFmt w:val="bullet"/>
      <w:lvlText w:val="•"/>
      <w:lvlJc w:val="left"/>
      <w:pPr>
        <w:ind w:left="1601" w:hanging="361"/>
      </w:pPr>
      <w:rPr>
        <w:rFonts w:hint="default"/>
        <w:lang w:val="id" w:eastAsia="en-US" w:bidi="ar-SA"/>
      </w:rPr>
    </w:lvl>
    <w:lvl w:ilvl="2">
      <w:numFmt w:val="bullet"/>
      <w:lvlText w:val="•"/>
      <w:lvlJc w:val="left"/>
      <w:pPr>
        <w:ind w:left="2462" w:hanging="361"/>
      </w:pPr>
      <w:rPr>
        <w:rFonts w:hint="default"/>
        <w:lang w:val="id" w:eastAsia="en-US" w:bidi="ar-SA"/>
      </w:rPr>
    </w:lvl>
    <w:lvl w:ilvl="3">
      <w:numFmt w:val="bullet"/>
      <w:lvlText w:val="•"/>
      <w:lvlJc w:val="left"/>
      <w:pPr>
        <w:ind w:left="3324" w:hanging="361"/>
      </w:pPr>
      <w:rPr>
        <w:rFonts w:hint="default"/>
        <w:lang w:val="id" w:eastAsia="en-US" w:bidi="ar-SA"/>
      </w:rPr>
    </w:lvl>
    <w:lvl w:ilvl="4">
      <w:numFmt w:val="bullet"/>
      <w:lvlText w:val="•"/>
      <w:lvlJc w:val="left"/>
      <w:pPr>
        <w:ind w:left="4185" w:hanging="361"/>
      </w:pPr>
      <w:rPr>
        <w:rFonts w:hint="default"/>
        <w:lang w:val="id" w:eastAsia="en-US" w:bidi="ar-SA"/>
      </w:rPr>
    </w:lvl>
    <w:lvl w:ilvl="5">
      <w:numFmt w:val="bullet"/>
      <w:lvlText w:val="•"/>
      <w:lvlJc w:val="left"/>
      <w:pPr>
        <w:ind w:left="5047" w:hanging="361"/>
      </w:pPr>
      <w:rPr>
        <w:rFonts w:hint="default"/>
        <w:lang w:val="id" w:eastAsia="en-US" w:bidi="ar-SA"/>
      </w:rPr>
    </w:lvl>
    <w:lvl w:ilvl="6">
      <w:numFmt w:val="bullet"/>
      <w:lvlText w:val="•"/>
      <w:lvlJc w:val="left"/>
      <w:pPr>
        <w:ind w:left="5908" w:hanging="361"/>
      </w:pPr>
      <w:rPr>
        <w:rFonts w:hint="default"/>
        <w:lang w:val="id" w:eastAsia="en-US" w:bidi="ar-SA"/>
      </w:rPr>
    </w:lvl>
    <w:lvl w:ilvl="7">
      <w:numFmt w:val="bullet"/>
      <w:lvlText w:val="•"/>
      <w:lvlJc w:val="left"/>
      <w:pPr>
        <w:ind w:left="6769" w:hanging="361"/>
      </w:pPr>
      <w:rPr>
        <w:rFonts w:hint="default"/>
        <w:lang w:val="id" w:eastAsia="en-US" w:bidi="ar-SA"/>
      </w:rPr>
    </w:lvl>
    <w:lvl w:ilvl="8">
      <w:numFmt w:val="bullet"/>
      <w:lvlText w:val="•"/>
      <w:lvlJc w:val="left"/>
      <w:pPr>
        <w:ind w:left="7631" w:hanging="361"/>
      </w:pPr>
      <w:rPr>
        <w:rFonts w:hint="default"/>
        <w:lang w:val="id" w:eastAsia="en-US" w:bidi="ar-SA"/>
      </w:rPr>
    </w:lvl>
  </w:abstractNum>
  <w:abstractNum w:abstractNumId="3" w15:restartNumberingAfterBreak="0">
    <w:nsid w:val="11EF33FC"/>
    <w:multiLevelType w:val="hybridMultilevel"/>
    <w:tmpl w:val="7EB42CFC"/>
    <w:lvl w:ilvl="0" w:tplc="B1BE44CA">
      <w:start w:val="1"/>
      <w:numFmt w:val="upperLetter"/>
      <w:lvlText w:val="%1."/>
      <w:lvlJc w:val="left"/>
      <w:pPr>
        <w:ind w:left="1104" w:hanging="360"/>
      </w:pPr>
      <w:rPr>
        <w:rFonts w:hint="default"/>
      </w:rPr>
    </w:lvl>
    <w:lvl w:ilvl="1" w:tplc="38090019" w:tentative="1">
      <w:start w:val="1"/>
      <w:numFmt w:val="lowerLetter"/>
      <w:lvlText w:val="%2."/>
      <w:lvlJc w:val="left"/>
      <w:pPr>
        <w:ind w:left="1824" w:hanging="360"/>
      </w:pPr>
    </w:lvl>
    <w:lvl w:ilvl="2" w:tplc="3809001B" w:tentative="1">
      <w:start w:val="1"/>
      <w:numFmt w:val="lowerRoman"/>
      <w:lvlText w:val="%3."/>
      <w:lvlJc w:val="right"/>
      <w:pPr>
        <w:ind w:left="2544" w:hanging="180"/>
      </w:pPr>
    </w:lvl>
    <w:lvl w:ilvl="3" w:tplc="3809000F" w:tentative="1">
      <w:start w:val="1"/>
      <w:numFmt w:val="decimal"/>
      <w:lvlText w:val="%4."/>
      <w:lvlJc w:val="left"/>
      <w:pPr>
        <w:ind w:left="3264" w:hanging="360"/>
      </w:pPr>
    </w:lvl>
    <w:lvl w:ilvl="4" w:tplc="38090019" w:tentative="1">
      <w:start w:val="1"/>
      <w:numFmt w:val="lowerLetter"/>
      <w:lvlText w:val="%5."/>
      <w:lvlJc w:val="left"/>
      <w:pPr>
        <w:ind w:left="3984" w:hanging="360"/>
      </w:pPr>
    </w:lvl>
    <w:lvl w:ilvl="5" w:tplc="3809001B" w:tentative="1">
      <w:start w:val="1"/>
      <w:numFmt w:val="lowerRoman"/>
      <w:lvlText w:val="%6."/>
      <w:lvlJc w:val="right"/>
      <w:pPr>
        <w:ind w:left="4704" w:hanging="180"/>
      </w:pPr>
    </w:lvl>
    <w:lvl w:ilvl="6" w:tplc="3809000F" w:tentative="1">
      <w:start w:val="1"/>
      <w:numFmt w:val="decimal"/>
      <w:lvlText w:val="%7."/>
      <w:lvlJc w:val="left"/>
      <w:pPr>
        <w:ind w:left="5424" w:hanging="360"/>
      </w:pPr>
    </w:lvl>
    <w:lvl w:ilvl="7" w:tplc="38090019" w:tentative="1">
      <w:start w:val="1"/>
      <w:numFmt w:val="lowerLetter"/>
      <w:lvlText w:val="%8."/>
      <w:lvlJc w:val="left"/>
      <w:pPr>
        <w:ind w:left="6144" w:hanging="360"/>
      </w:pPr>
    </w:lvl>
    <w:lvl w:ilvl="8" w:tplc="3809001B" w:tentative="1">
      <w:start w:val="1"/>
      <w:numFmt w:val="lowerRoman"/>
      <w:lvlText w:val="%9."/>
      <w:lvlJc w:val="right"/>
      <w:pPr>
        <w:ind w:left="6864" w:hanging="180"/>
      </w:pPr>
    </w:lvl>
  </w:abstractNum>
  <w:abstractNum w:abstractNumId="4" w15:restartNumberingAfterBreak="0">
    <w:nsid w:val="1A514785"/>
    <w:multiLevelType w:val="hybridMultilevel"/>
    <w:tmpl w:val="0CB856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747FBD"/>
    <w:multiLevelType w:val="hybridMultilevel"/>
    <w:tmpl w:val="F0708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4E5BE9"/>
    <w:multiLevelType w:val="hybridMultilevel"/>
    <w:tmpl w:val="F6B88518"/>
    <w:lvl w:ilvl="0" w:tplc="4C5255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EF52B8"/>
    <w:multiLevelType w:val="multilevel"/>
    <w:tmpl w:val="64EC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81234"/>
    <w:multiLevelType w:val="hybridMultilevel"/>
    <w:tmpl w:val="52C82812"/>
    <w:lvl w:ilvl="0" w:tplc="C9DA53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0750700"/>
    <w:multiLevelType w:val="multilevel"/>
    <w:tmpl w:val="09C62FBE"/>
    <w:lvl w:ilvl="0">
      <w:start w:val="1"/>
      <w:numFmt w:val="decimal"/>
      <w:lvlText w:val="%1"/>
      <w:lvlJc w:val="left"/>
      <w:pPr>
        <w:ind w:left="383" w:hanging="360"/>
      </w:pPr>
      <w:rPr>
        <w:rFonts w:hint="default"/>
        <w:lang w:val="id"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04" w:hanging="360"/>
      </w:pPr>
      <w:rPr>
        <w:rFonts w:ascii="Times New Roman" w:eastAsia="Times New Roman" w:hAnsi="Times New Roman" w:cs="Times New Roman" w:hint="default"/>
        <w:b w:val="0"/>
        <w:bCs w:val="0"/>
        <w:i w:val="0"/>
        <w:iCs w:val="0"/>
        <w:spacing w:val="0"/>
        <w:w w:val="89"/>
        <w:sz w:val="24"/>
        <w:szCs w:val="24"/>
        <w:lang w:val="id" w:eastAsia="en-US" w:bidi="ar-SA"/>
      </w:rPr>
    </w:lvl>
    <w:lvl w:ilvl="3">
      <w:start w:val="1"/>
      <w:numFmt w:val="upperLetter"/>
      <w:lvlText w:val="%4."/>
      <w:lvlJc w:val="left"/>
      <w:pPr>
        <w:ind w:left="785" w:hanging="360"/>
      </w:pPr>
      <w:rPr>
        <w:rFonts w:ascii="Times New Roman" w:eastAsia="Times New Roman" w:hAnsi="Times New Roman" w:cs="Times New Roman"/>
        <w:b w:val="0"/>
        <w:bCs w:val="0"/>
        <w:i w:val="0"/>
        <w:iCs w:val="0"/>
        <w:spacing w:val="0"/>
        <w:w w:val="100"/>
        <w:sz w:val="24"/>
        <w:szCs w:val="24"/>
        <w:lang w:val="id" w:eastAsia="en-US" w:bidi="ar-SA"/>
      </w:rPr>
    </w:lvl>
    <w:lvl w:ilvl="4">
      <w:numFmt w:val="bullet"/>
      <w:lvlText w:val="•"/>
      <w:lvlJc w:val="left"/>
      <w:pPr>
        <w:ind w:left="2330" w:hanging="360"/>
      </w:pPr>
      <w:rPr>
        <w:rFonts w:hint="default"/>
        <w:lang w:val="id" w:eastAsia="en-US" w:bidi="ar-SA"/>
      </w:rPr>
    </w:lvl>
    <w:lvl w:ilvl="5">
      <w:numFmt w:val="bullet"/>
      <w:lvlText w:val="•"/>
      <w:lvlJc w:val="left"/>
      <w:pPr>
        <w:ind w:left="3501" w:hanging="360"/>
      </w:pPr>
      <w:rPr>
        <w:rFonts w:hint="default"/>
        <w:lang w:val="id" w:eastAsia="en-US" w:bidi="ar-SA"/>
      </w:rPr>
    </w:lvl>
    <w:lvl w:ilvl="6">
      <w:numFmt w:val="bullet"/>
      <w:lvlText w:val="•"/>
      <w:lvlJc w:val="left"/>
      <w:pPr>
        <w:ind w:left="4671" w:hanging="360"/>
      </w:pPr>
      <w:rPr>
        <w:rFonts w:hint="default"/>
        <w:lang w:val="id" w:eastAsia="en-US" w:bidi="ar-SA"/>
      </w:rPr>
    </w:lvl>
    <w:lvl w:ilvl="7">
      <w:numFmt w:val="bullet"/>
      <w:lvlText w:val="•"/>
      <w:lvlJc w:val="left"/>
      <w:pPr>
        <w:ind w:left="5842" w:hanging="360"/>
      </w:pPr>
      <w:rPr>
        <w:rFonts w:hint="default"/>
        <w:lang w:val="id" w:eastAsia="en-US" w:bidi="ar-SA"/>
      </w:rPr>
    </w:lvl>
    <w:lvl w:ilvl="8">
      <w:numFmt w:val="bullet"/>
      <w:lvlText w:val="•"/>
      <w:lvlJc w:val="left"/>
      <w:pPr>
        <w:ind w:left="7012" w:hanging="360"/>
      </w:pPr>
      <w:rPr>
        <w:rFonts w:hint="default"/>
        <w:lang w:val="id" w:eastAsia="en-US" w:bidi="ar-SA"/>
      </w:rPr>
    </w:lvl>
  </w:abstractNum>
  <w:abstractNum w:abstractNumId="10" w15:restartNumberingAfterBreak="0">
    <w:nsid w:val="593C1B59"/>
    <w:multiLevelType w:val="multilevel"/>
    <w:tmpl w:val="DD06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DCABA"/>
    <w:multiLevelType w:val="multilevel"/>
    <w:tmpl w:val="59ADCABA"/>
    <w:lvl w:ilvl="0">
      <w:start w:val="2"/>
      <w:numFmt w:val="decimal"/>
      <w:lvlText w:val="%1"/>
      <w:lvlJc w:val="left"/>
      <w:pPr>
        <w:ind w:left="383" w:hanging="360"/>
      </w:pPr>
      <w:rPr>
        <w:rFonts w:hint="default"/>
        <w:lang w:val="id" w:eastAsia="en-US" w:bidi="ar-SA"/>
      </w:rPr>
    </w:lvl>
    <w:lvl w:ilvl="1">
      <w:start w:val="1"/>
      <w:numFmt w:val="decimal"/>
      <w:lvlText w:val="%1.%2"/>
      <w:lvlJc w:val="left"/>
      <w:pPr>
        <w:ind w:left="3195"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04"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decimal"/>
      <w:lvlText w:val="%3.%4"/>
      <w:lvlJc w:val="left"/>
      <w:pPr>
        <w:ind w:left="1104" w:hanging="360"/>
      </w:pPr>
      <w:rPr>
        <w:rFonts w:ascii="Times New Roman" w:eastAsia="Times New Roman" w:hAnsi="Times New Roman" w:cs="Times New Roman" w:hint="default"/>
        <w:b/>
        <w:bCs/>
        <w:i w:val="0"/>
        <w:iCs w:val="0"/>
        <w:spacing w:val="0"/>
        <w:w w:val="100"/>
        <w:sz w:val="24"/>
        <w:szCs w:val="24"/>
        <w:lang w:val="id" w:eastAsia="en-US" w:bidi="ar-SA"/>
      </w:rPr>
    </w:lvl>
    <w:lvl w:ilvl="4">
      <w:numFmt w:val="bullet"/>
      <w:lvlText w:val=""/>
      <w:lvlJc w:val="left"/>
      <w:pPr>
        <w:ind w:left="1824" w:hanging="361"/>
      </w:pPr>
      <w:rPr>
        <w:rFonts w:ascii="Symbol" w:eastAsia="Symbol" w:hAnsi="Symbol" w:cs="Symbol" w:hint="default"/>
        <w:b w:val="0"/>
        <w:bCs w:val="0"/>
        <w:i w:val="0"/>
        <w:iCs w:val="0"/>
        <w:spacing w:val="0"/>
        <w:w w:val="100"/>
        <w:sz w:val="24"/>
        <w:szCs w:val="24"/>
        <w:lang w:val="id" w:eastAsia="en-US" w:bidi="ar-SA"/>
      </w:rPr>
    </w:lvl>
    <w:lvl w:ilvl="5">
      <w:numFmt w:val="bullet"/>
      <w:lvlText w:val="o"/>
      <w:lvlJc w:val="left"/>
      <w:pPr>
        <w:ind w:left="2544" w:hanging="360"/>
      </w:pPr>
      <w:rPr>
        <w:rFonts w:ascii="Courier New" w:eastAsia="Courier New" w:hAnsi="Courier New" w:cs="Courier New" w:hint="default"/>
        <w:b w:val="0"/>
        <w:bCs w:val="0"/>
        <w:i w:val="0"/>
        <w:iCs w:val="0"/>
        <w:spacing w:val="0"/>
        <w:w w:val="100"/>
        <w:sz w:val="24"/>
        <w:szCs w:val="24"/>
        <w:lang w:val="id" w:eastAsia="en-US" w:bidi="ar-SA"/>
      </w:rPr>
    </w:lvl>
    <w:lvl w:ilvl="6">
      <w:numFmt w:val="bullet"/>
      <w:lvlText w:val="•"/>
      <w:lvlJc w:val="left"/>
      <w:pPr>
        <w:ind w:left="2624" w:hanging="360"/>
      </w:pPr>
      <w:rPr>
        <w:rFonts w:hint="default"/>
        <w:lang w:val="id" w:eastAsia="en-US" w:bidi="ar-SA"/>
      </w:rPr>
    </w:lvl>
    <w:lvl w:ilvl="7">
      <w:numFmt w:val="bullet"/>
      <w:lvlText w:val="•"/>
      <w:lvlJc w:val="left"/>
      <w:pPr>
        <w:ind w:left="2652" w:hanging="360"/>
      </w:pPr>
      <w:rPr>
        <w:rFonts w:hint="default"/>
        <w:lang w:val="id" w:eastAsia="en-US" w:bidi="ar-SA"/>
      </w:rPr>
    </w:lvl>
    <w:lvl w:ilvl="8">
      <w:numFmt w:val="bullet"/>
      <w:lvlText w:val="•"/>
      <w:lvlJc w:val="left"/>
      <w:pPr>
        <w:ind w:left="2681" w:hanging="360"/>
      </w:pPr>
      <w:rPr>
        <w:rFonts w:hint="default"/>
        <w:lang w:val="id" w:eastAsia="en-US" w:bidi="ar-SA"/>
      </w:rPr>
    </w:lvl>
  </w:abstractNum>
  <w:abstractNum w:abstractNumId="12" w15:restartNumberingAfterBreak="0">
    <w:nsid w:val="61536A5A"/>
    <w:multiLevelType w:val="multilevel"/>
    <w:tmpl w:val="A12C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D65462"/>
    <w:multiLevelType w:val="multilevel"/>
    <w:tmpl w:val="0E92694A"/>
    <w:lvl w:ilvl="0">
      <w:start w:val="1"/>
      <w:numFmt w:val="decimal"/>
      <w:lvlText w:val="%1"/>
      <w:lvlJc w:val="left"/>
      <w:pPr>
        <w:ind w:left="480" w:hanging="480"/>
      </w:pPr>
      <w:rPr>
        <w:rFonts w:hint="default"/>
      </w:rPr>
    </w:lvl>
    <w:lvl w:ilvl="1">
      <w:start w:val="3"/>
      <w:numFmt w:val="decimal"/>
      <w:lvlText w:val="%1.%2"/>
      <w:lvlJc w:val="left"/>
      <w:pPr>
        <w:ind w:left="1032" w:hanging="480"/>
      </w:pPr>
      <w:rPr>
        <w:rFonts w:hint="default"/>
      </w:rPr>
    </w:lvl>
    <w:lvl w:ilvl="2">
      <w:start w:val="2"/>
      <w:numFmt w:val="decimal"/>
      <w:lvlText w:val="%1.%2.%3"/>
      <w:lvlJc w:val="left"/>
      <w:pPr>
        <w:ind w:left="1145" w:hanging="720"/>
      </w:pPr>
      <w:rPr>
        <w:rFonts w:hint="default"/>
      </w:rPr>
    </w:lvl>
    <w:lvl w:ilvl="3">
      <w:start w:val="1"/>
      <w:numFmt w:val="decimal"/>
      <w:lvlText w:val="%1.%2.%3.%4"/>
      <w:lvlJc w:val="left"/>
      <w:pPr>
        <w:ind w:left="2376" w:hanging="72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3840" w:hanging="108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304" w:hanging="1440"/>
      </w:pPr>
      <w:rPr>
        <w:rFonts w:hint="default"/>
      </w:rPr>
    </w:lvl>
    <w:lvl w:ilvl="8">
      <w:start w:val="1"/>
      <w:numFmt w:val="decimal"/>
      <w:lvlText w:val="%1.%2.%3.%4.%5.%6.%7.%8.%9"/>
      <w:lvlJc w:val="left"/>
      <w:pPr>
        <w:ind w:left="6216" w:hanging="1800"/>
      </w:pPr>
      <w:rPr>
        <w:rFonts w:hint="default"/>
      </w:rPr>
    </w:lvl>
  </w:abstractNum>
  <w:abstractNum w:abstractNumId="14" w15:restartNumberingAfterBreak="0">
    <w:nsid w:val="659D7816"/>
    <w:multiLevelType w:val="multilevel"/>
    <w:tmpl w:val="5A6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53EEB"/>
    <w:multiLevelType w:val="hybridMultilevel"/>
    <w:tmpl w:val="77405C1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71378B1"/>
    <w:multiLevelType w:val="multilevel"/>
    <w:tmpl w:val="DB7A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336B35"/>
    <w:multiLevelType w:val="hybridMultilevel"/>
    <w:tmpl w:val="D8D627B6"/>
    <w:lvl w:ilvl="0" w:tplc="DC8A2488">
      <w:start w:val="1"/>
      <w:numFmt w:val="decimal"/>
      <w:lvlText w:val="%1."/>
      <w:lvlJc w:val="left"/>
      <w:pPr>
        <w:ind w:left="2016" w:hanging="360"/>
      </w:pPr>
      <w:rPr>
        <w:rFonts w:hint="default"/>
      </w:rPr>
    </w:lvl>
    <w:lvl w:ilvl="1" w:tplc="38090019" w:tentative="1">
      <w:start w:val="1"/>
      <w:numFmt w:val="lowerLetter"/>
      <w:lvlText w:val="%2."/>
      <w:lvlJc w:val="left"/>
      <w:pPr>
        <w:ind w:left="2736" w:hanging="360"/>
      </w:pPr>
    </w:lvl>
    <w:lvl w:ilvl="2" w:tplc="3809001B" w:tentative="1">
      <w:start w:val="1"/>
      <w:numFmt w:val="lowerRoman"/>
      <w:lvlText w:val="%3."/>
      <w:lvlJc w:val="right"/>
      <w:pPr>
        <w:ind w:left="3456" w:hanging="180"/>
      </w:pPr>
    </w:lvl>
    <w:lvl w:ilvl="3" w:tplc="3809000F" w:tentative="1">
      <w:start w:val="1"/>
      <w:numFmt w:val="decimal"/>
      <w:lvlText w:val="%4."/>
      <w:lvlJc w:val="left"/>
      <w:pPr>
        <w:ind w:left="4176" w:hanging="360"/>
      </w:pPr>
    </w:lvl>
    <w:lvl w:ilvl="4" w:tplc="38090019" w:tentative="1">
      <w:start w:val="1"/>
      <w:numFmt w:val="lowerLetter"/>
      <w:lvlText w:val="%5."/>
      <w:lvlJc w:val="left"/>
      <w:pPr>
        <w:ind w:left="4896" w:hanging="360"/>
      </w:pPr>
    </w:lvl>
    <w:lvl w:ilvl="5" w:tplc="3809001B" w:tentative="1">
      <w:start w:val="1"/>
      <w:numFmt w:val="lowerRoman"/>
      <w:lvlText w:val="%6."/>
      <w:lvlJc w:val="right"/>
      <w:pPr>
        <w:ind w:left="5616" w:hanging="180"/>
      </w:pPr>
    </w:lvl>
    <w:lvl w:ilvl="6" w:tplc="3809000F" w:tentative="1">
      <w:start w:val="1"/>
      <w:numFmt w:val="decimal"/>
      <w:lvlText w:val="%7."/>
      <w:lvlJc w:val="left"/>
      <w:pPr>
        <w:ind w:left="6336" w:hanging="360"/>
      </w:pPr>
    </w:lvl>
    <w:lvl w:ilvl="7" w:tplc="38090019" w:tentative="1">
      <w:start w:val="1"/>
      <w:numFmt w:val="lowerLetter"/>
      <w:lvlText w:val="%8."/>
      <w:lvlJc w:val="left"/>
      <w:pPr>
        <w:ind w:left="7056" w:hanging="360"/>
      </w:pPr>
    </w:lvl>
    <w:lvl w:ilvl="8" w:tplc="3809001B" w:tentative="1">
      <w:start w:val="1"/>
      <w:numFmt w:val="lowerRoman"/>
      <w:lvlText w:val="%9."/>
      <w:lvlJc w:val="right"/>
      <w:pPr>
        <w:ind w:left="7776" w:hanging="180"/>
      </w:pPr>
    </w:lvl>
  </w:abstractNum>
  <w:abstractNum w:abstractNumId="18" w15:restartNumberingAfterBreak="0">
    <w:nsid w:val="795052DD"/>
    <w:multiLevelType w:val="hybridMultilevel"/>
    <w:tmpl w:val="D0EA28E0"/>
    <w:lvl w:ilvl="0" w:tplc="38090015">
      <w:start w:val="1"/>
      <w:numFmt w:val="upperLetter"/>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9" w15:restartNumberingAfterBreak="0">
    <w:nsid w:val="79797A47"/>
    <w:multiLevelType w:val="multilevel"/>
    <w:tmpl w:val="AFC8F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5"/>
        </w:tabs>
        <w:ind w:left="785"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12968"/>
    <w:multiLevelType w:val="hybridMultilevel"/>
    <w:tmpl w:val="368AD5BC"/>
    <w:lvl w:ilvl="0" w:tplc="3D462FFC">
      <w:start w:val="2"/>
      <w:numFmt w:val="upperLetter"/>
      <w:lvlText w:val="%1."/>
      <w:lvlJc w:val="left"/>
      <w:pPr>
        <w:ind w:left="785" w:hanging="360"/>
      </w:pPr>
      <w:rPr>
        <w:rFonts w:hint="default"/>
        <w:b/>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num w:numId="1" w16cid:durableId="1906258666">
    <w:abstractNumId w:val="2"/>
  </w:num>
  <w:num w:numId="2" w16cid:durableId="681205835">
    <w:abstractNumId w:val="1"/>
  </w:num>
  <w:num w:numId="3" w16cid:durableId="1964648478">
    <w:abstractNumId w:val="11"/>
  </w:num>
  <w:num w:numId="4" w16cid:durableId="179857224">
    <w:abstractNumId w:val="0"/>
  </w:num>
  <w:num w:numId="5" w16cid:durableId="491183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6354190">
    <w:abstractNumId w:val="3"/>
  </w:num>
  <w:num w:numId="7" w16cid:durableId="1600794732">
    <w:abstractNumId w:val="15"/>
  </w:num>
  <w:num w:numId="8" w16cid:durableId="980303038">
    <w:abstractNumId w:val="9"/>
  </w:num>
  <w:num w:numId="9" w16cid:durableId="561062289">
    <w:abstractNumId w:val="8"/>
  </w:num>
  <w:num w:numId="10" w16cid:durableId="1779638227">
    <w:abstractNumId w:val="13"/>
  </w:num>
  <w:num w:numId="11" w16cid:durableId="2137291990">
    <w:abstractNumId w:val="17"/>
  </w:num>
  <w:num w:numId="12" w16cid:durableId="1645037892">
    <w:abstractNumId w:val="4"/>
  </w:num>
  <w:num w:numId="13" w16cid:durableId="49695330">
    <w:abstractNumId w:val="18"/>
  </w:num>
  <w:num w:numId="14" w16cid:durableId="2137067533">
    <w:abstractNumId w:val="16"/>
  </w:num>
  <w:num w:numId="15" w16cid:durableId="40060079">
    <w:abstractNumId w:val="10"/>
  </w:num>
  <w:num w:numId="16" w16cid:durableId="915237556">
    <w:abstractNumId w:val="12"/>
  </w:num>
  <w:num w:numId="17" w16cid:durableId="1200774814">
    <w:abstractNumId w:val="7"/>
  </w:num>
  <w:num w:numId="18" w16cid:durableId="1003438340">
    <w:abstractNumId w:val="14"/>
  </w:num>
  <w:num w:numId="19" w16cid:durableId="467474880">
    <w:abstractNumId w:val="19"/>
  </w:num>
  <w:num w:numId="20" w16cid:durableId="1629973665">
    <w:abstractNumId w:val="6"/>
  </w:num>
  <w:num w:numId="21" w16cid:durableId="2497013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useWord2013TrackBottomHyphenation" w:uri="http://schemas.microsoft.com/office/word" w:val="1"/>
  </w:compat>
  <w:rsids>
    <w:rsidRoot w:val="007027E1"/>
    <w:rsid w:val="000B24D0"/>
    <w:rsid w:val="000D5EB5"/>
    <w:rsid w:val="0016001B"/>
    <w:rsid w:val="00162F20"/>
    <w:rsid w:val="001F09E0"/>
    <w:rsid w:val="002A374A"/>
    <w:rsid w:val="002F2BD0"/>
    <w:rsid w:val="00303404"/>
    <w:rsid w:val="00337A7F"/>
    <w:rsid w:val="00400A0A"/>
    <w:rsid w:val="004A0B0A"/>
    <w:rsid w:val="007027E1"/>
    <w:rsid w:val="00820EEF"/>
    <w:rsid w:val="00846CA8"/>
    <w:rsid w:val="00982FFB"/>
    <w:rsid w:val="00990C6C"/>
    <w:rsid w:val="009A5005"/>
    <w:rsid w:val="009A5752"/>
    <w:rsid w:val="00A90173"/>
    <w:rsid w:val="00B06188"/>
    <w:rsid w:val="00B50834"/>
    <w:rsid w:val="00B663FF"/>
    <w:rsid w:val="00B975B7"/>
    <w:rsid w:val="00DD5196"/>
    <w:rsid w:val="00E27994"/>
    <w:rsid w:val="00EA07C9"/>
    <w:rsid w:val="7C74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60D7"/>
  <w15:docId w15:val="{C4C6BD32-74FB-4C3C-84A3-C77A961D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id" w:eastAsia="en-US"/>
    </w:rPr>
  </w:style>
  <w:style w:type="paragraph" w:styleId="Heading1">
    <w:name w:val="heading 1"/>
    <w:basedOn w:val="Normal"/>
    <w:uiPriority w:val="1"/>
    <w:qFormat/>
    <w:pPr>
      <w:ind w:left="382" w:hanging="359"/>
      <w:outlineLvl w:val="0"/>
    </w:pPr>
    <w:rPr>
      <w:b/>
      <w:bCs/>
      <w:sz w:val="24"/>
      <w:szCs w:val="24"/>
    </w:rPr>
  </w:style>
  <w:style w:type="paragraph" w:styleId="Heading2">
    <w:name w:val="heading 2"/>
    <w:basedOn w:val="Normal"/>
    <w:next w:val="Normal"/>
    <w:link w:val="Heading2Char"/>
    <w:unhideWhenUsed/>
    <w:qFormat/>
    <w:rsid w:val="00846CA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E2799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104" w:hanging="360"/>
    </w:pPr>
  </w:style>
  <w:style w:type="paragraph" w:customStyle="1" w:styleId="TableParagraph">
    <w:name w:val="Table Paragraph"/>
    <w:basedOn w:val="Normal"/>
    <w:uiPriority w:val="1"/>
    <w:qFormat/>
    <w:pPr>
      <w:spacing w:line="268" w:lineRule="exact"/>
      <w:ind w:left="16"/>
      <w:jc w:val="center"/>
    </w:pPr>
  </w:style>
  <w:style w:type="character" w:customStyle="1" w:styleId="ms-1">
    <w:name w:val="ms-1"/>
    <w:basedOn w:val="DefaultParagraphFont"/>
    <w:rsid w:val="000D5EB5"/>
  </w:style>
  <w:style w:type="character" w:customStyle="1" w:styleId="max-w-full">
    <w:name w:val="max-w-full"/>
    <w:basedOn w:val="DefaultParagraphFont"/>
    <w:rsid w:val="000D5EB5"/>
  </w:style>
  <w:style w:type="character" w:customStyle="1" w:styleId="-me-1">
    <w:name w:val="-me-1"/>
    <w:basedOn w:val="DefaultParagraphFont"/>
    <w:rsid w:val="000D5EB5"/>
  </w:style>
  <w:style w:type="character" w:styleId="Hyperlink">
    <w:name w:val="Hyperlink"/>
    <w:basedOn w:val="DefaultParagraphFont"/>
    <w:rsid w:val="00B663FF"/>
    <w:rPr>
      <w:color w:val="0000FF" w:themeColor="hyperlink"/>
      <w:u w:val="single"/>
    </w:rPr>
  </w:style>
  <w:style w:type="character" w:styleId="UnresolvedMention">
    <w:name w:val="Unresolved Mention"/>
    <w:basedOn w:val="DefaultParagraphFont"/>
    <w:uiPriority w:val="99"/>
    <w:semiHidden/>
    <w:unhideWhenUsed/>
    <w:rsid w:val="00B663FF"/>
    <w:rPr>
      <w:color w:val="605E5C"/>
      <w:shd w:val="clear" w:color="auto" w:fill="E1DFDD"/>
    </w:rPr>
  </w:style>
  <w:style w:type="character" w:customStyle="1" w:styleId="Heading2Char">
    <w:name w:val="Heading 2 Char"/>
    <w:basedOn w:val="DefaultParagraphFont"/>
    <w:link w:val="Heading2"/>
    <w:rsid w:val="00846CA8"/>
    <w:rPr>
      <w:rFonts w:asciiTheme="majorHAnsi" w:eastAsiaTheme="majorEastAsia" w:hAnsiTheme="majorHAnsi" w:cstheme="majorBidi"/>
      <w:color w:val="365F91" w:themeColor="accent1" w:themeShade="BF"/>
      <w:sz w:val="26"/>
      <w:szCs w:val="26"/>
      <w:lang w:val="id" w:eastAsia="en-US"/>
    </w:rPr>
  </w:style>
  <w:style w:type="character" w:customStyle="1" w:styleId="Heading3Char">
    <w:name w:val="Heading 3 Char"/>
    <w:basedOn w:val="DefaultParagraphFont"/>
    <w:link w:val="Heading3"/>
    <w:rsid w:val="00E27994"/>
    <w:rPr>
      <w:rFonts w:asciiTheme="majorHAnsi" w:eastAsiaTheme="majorEastAsia" w:hAnsiTheme="majorHAnsi" w:cstheme="majorBidi"/>
      <w:color w:val="243F60" w:themeColor="accent1" w:themeShade="7F"/>
      <w:sz w:val="24"/>
      <w:szCs w:val="24"/>
      <w:lang w:val="id" w:eastAsia="en-US"/>
    </w:rPr>
  </w:style>
  <w:style w:type="paragraph" w:styleId="Header">
    <w:name w:val="header"/>
    <w:basedOn w:val="Normal"/>
    <w:link w:val="HeaderChar"/>
    <w:rsid w:val="004A0B0A"/>
    <w:pPr>
      <w:tabs>
        <w:tab w:val="center" w:pos="4513"/>
        <w:tab w:val="right" w:pos="9026"/>
      </w:tabs>
    </w:pPr>
  </w:style>
  <w:style w:type="character" w:customStyle="1" w:styleId="HeaderChar">
    <w:name w:val="Header Char"/>
    <w:basedOn w:val="DefaultParagraphFont"/>
    <w:link w:val="Header"/>
    <w:rsid w:val="004A0B0A"/>
    <w:rPr>
      <w:rFonts w:eastAsia="Times New Roman"/>
      <w:sz w:val="22"/>
      <w:szCs w:val="22"/>
      <w:lang w:val="id" w:eastAsia="en-US"/>
    </w:rPr>
  </w:style>
  <w:style w:type="paragraph" w:styleId="Footer">
    <w:name w:val="footer"/>
    <w:basedOn w:val="Normal"/>
    <w:link w:val="FooterChar"/>
    <w:rsid w:val="004A0B0A"/>
    <w:pPr>
      <w:tabs>
        <w:tab w:val="center" w:pos="4513"/>
        <w:tab w:val="right" w:pos="9026"/>
      </w:tabs>
    </w:pPr>
  </w:style>
  <w:style w:type="character" w:customStyle="1" w:styleId="FooterChar">
    <w:name w:val="Footer Char"/>
    <w:basedOn w:val="DefaultParagraphFont"/>
    <w:link w:val="Footer"/>
    <w:rsid w:val="004A0B0A"/>
    <w:rPr>
      <w:rFonts w:eastAsia="Times New Roman"/>
      <w:sz w:val="22"/>
      <w:szCs w:val="22"/>
      <w:lang w:val="id" w:eastAsia="en-US"/>
    </w:rPr>
  </w:style>
  <w:style w:type="paragraph" w:styleId="EndnoteText">
    <w:name w:val="endnote text"/>
    <w:basedOn w:val="Normal"/>
    <w:link w:val="EndnoteTextChar"/>
    <w:rsid w:val="001F09E0"/>
    <w:rPr>
      <w:sz w:val="20"/>
      <w:szCs w:val="20"/>
    </w:rPr>
  </w:style>
  <w:style w:type="character" w:customStyle="1" w:styleId="EndnoteTextChar">
    <w:name w:val="Endnote Text Char"/>
    <w:basedOn w:val="DefaultParagraphFont"/>
    <w:link w:val="EndnoteText"/>
    <w:rsid w:val="001F09E0"/>
    <w:rPr>
      <w:rFonts w:eastAsia="Times New Roman"/>
      <w:lang w:val="id" w:eastAsia="en-US"/>
    </w:rPr>
  </w:style>
  <w:style w:type="character" w:styleId="EndnoteReference">
    <w:name w:val="endnote reference"/>
    <w:basedOn w:val="DefaultParagraphFont"/>
    <w:rsid w:val="001F09E0"/>
    <w:rPr>
      <w:vertAlign w:val="superscript"/>
    </w:rPr>
  </w:style>
  <w:style w:type="character" w:styleId="Emphasis">
    <w:name w:val="Emphasis"/>
    <w:basedOn w:val="DefaultParagraphFont"/>
    <w:qFormat/>
    <w:rsid w:val="00DD51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5F6-EB11-4850-909B-30D3D4BF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chaniagoy06@gmail.com</cp:lastModifiedBy>
  <cp:revision>10</cp:revision>
  <dcterms:created xsi:type="dcterms:W3CDTF">2025-09-04T12:25:00Z</dcterms:created>
  <dcterms:modified xsi:type="dcterms:W3CDTF">2025-09-15T07:28:00Z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2025-09-03T00:00:00Z</vt:filetime>
  </property>
  <property fmtid="{D5CDD505-2E9C-101B-9397-08002B2CF9AE}" pid="3" name="Creator">
    <vt:lpwstr>Microsoft® Word 2016</vt:lpwstr>
  </property>
  <property fmtid="{D5CDD505-2E9C-101B-9397-08002B2CF9AE}" pid="4" name="LastSaved">
    <vt:filetime>2025-09-04T00:00:00Z</vt:filetime>
  </property>
  <property fmtid="{D5CDD505-2E9C-101B-9397-08002B2CF9AE}" pid="5" name="Producer">
    <vt:lpwstr>www.ilovepdf.com</vt:lpwstr>
  </property>
  <property fmtid="{D5CDD505-2E9C-101B-9397-08002B2CF9AE}" pid="6" name="KSOProductBuildVer">
    <vt:lpwstr>2057-12.2.0.22555</vt:lpwstr>
  </property>
  <property fmtid="{D5CDD505-2E9C-101B-9397-08002B2CF9AE}" pid="7" name="ICV">
    <vt:lpwstr>541E1535AD9E42D7B140E7CE3400CB2F_12</vt:lpwstr>
  </property>
</Properties>
</file>